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BaseWebController.java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2023/2/10 8:51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ISysOrgService sysOrgService;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ISysUserOrgService sysUserOrgService;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ISysFlowRoleService sysFlowRoleService;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SysUser getUserDetail()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String getTenantId()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TenantContextHolder.getContext().getTenantContextInfo().getSysUser().getTenantId();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获取授权组织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List&lt;String&gt; getAuthSysOrgIds()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//查询当前组织以及以下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authSysOrgIds = sysUserService.findAuthSysOrgIds(getUserDetail().getSysOrgId());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authSysOrgIds;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获取当前用户组织和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List&lt;String&gt; getOrgIds()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sysOrgIds = sysUserOrgService.list(new QueryWrapper&lt;SysUserOrg&gt;().lambda().eq(SysUserOrg::getSysUserId, sysUser.getId()).select(SysUserOrg::getSysOrgId)).stream().map(SysUserOrg::getSysOrgId).collect(Collectors.toList());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(!sysOrgIds.isEmpty())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sysOrgIds.add(sysUser.getSysOrgId());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sysOrgIds;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Collections.singletonList(sysUser.getSysOrgId());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获取主流程角色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List&lt;SysFlowRole&gt; getMainFlowRoles()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//获取主组织中路程角色编码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sysUserService.findFlowRoleCodes(sysUser.getId());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获取兼职流程角色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List&lt;SysUserOrg&gt; getSlaveFlowRoles()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//获取兼职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List&lt;SysUserOrg&gt; sysUserOrgs = sysUserOrgService.list(new QueryWrapper&lt;SysUserOrg&gt;().lambda().eq(SysUserOrg::getSysUserId, sysUser.getId()));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(sysUserOrgs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sysUserOrgs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sysUserOrgs.forEach(sysUserOrg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(sysUserOrg.getSysFlowRoleId() != null &amp;&amp; !sysUserOrg.getSysFlowRoleId().isEmpty())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sysUserOrg.setSysFlowRoles(sysFlowRoleService.list(new QueryWrapper&lt;SysFlowRole&gt;().lambda().in(SysFlowRole::getId, sysUserOrg.getSysFlowRoleId())));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sysUserOrgs;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Set&lt;String&gt; getAllFlowRoleCodes()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mainFlowRoleCodes = getMainFlowRoles().stream().map(SysFlowRole::getCode).collect(Collectors.toSet());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slaveFlowRoleCodes = new HashSet&lt;&gt;();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getSlaveFlowRoles().forEach(sysUserOrg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(sysUserOrg.getSysFlowRoles() != null &amp;&amp; !sysUserOrg.getSysFlowRoles().isEmpty())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slaveFlowRoleCodes.addAll(sysUserOrg.getSysFlowRoles().stream().map(SysFlowRole::getCode).collect(Collectors.toSet()));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CollUtil.unionDistinct(mainFlowRoleCodes,slaveFlowRoleCodes);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//获取全部的组织包括兼职组织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Set&lt;String&gt; getAllOrgIds(){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Set&lt;String&gt; orgIds= sysUserOrgService.list(new QueryWrapper&lt;SysUserOrg&gt;().lambda()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.select(SysUserOrg::getSysOrgId)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.eq(SysUserOrg::getSysUserId,sysUser.getId())).stream().map(SysUserOrg::getSysOrgId).collect(Collectors.toSet());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orgIds.add(sysUser.getSysOrgId());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orgIds;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checkFileSize(MultipartFile file){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(file == null) return;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检测文件大小 1048576 == 1MB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(file.getSize() &gt; 52428800)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ServiceException("导入数据不能大于50M");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1"/>
      </w:pPr>
      <w:r>
        <w:t>LoginController.java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2023/2/22 12:37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@RequestMapping("/user")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"登录")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LoginController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Logger log = LoggerFactory.getLogger(LoginController.class);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RedisUtil redisUtil;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WechatUtil wechatUtil;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@PostMapping("login")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@ApiOperation("登录接口")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saResult(@Validated @RequestBody LoginDTO loginDTO)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sysUserService.login(loginDTO.getUsername(), loginDTO.getPassword());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StpUtil.login(sysUser.getUsername());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SaResult.ok().setData(StpUtil.getTokenInfo().tokenValue);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SaResult.error("登录失败,请检查用户密码");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@GetMapping("wechat/login")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"微信登录接口", notes = "&lt;a href=\"https://developers.weixin.qq.com/miniprogram/dev/framework/open-ability/getPhoneNumber.html\"&gt;手机号获取凭证&lt;/a&gt;")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@ApiImplicitParam(name = "code", value = "手机号获取凭证", required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wechatLogin(@RequestParam(name = "code") String code)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phone;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PhoneInfoResponse info = wechatUtil.getPhoneNumber(code);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log.info("获取手机号码信息：{}", info.toString());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switch (info.getErrcode())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case -1: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ServiceException("微信系统繁忙，请稍候再试");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case 40029, 47001: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ServiceException("js_code【" + code + "】无效,请联系系统管理员");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case 45009: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ServiceException("获取手机号码超过调用额度请联系系统管理员解决。(" + info.getErrmsg() + ")");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case 40001: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 access_token 失效或者不是最新的，因为我们在系统外面重新获取了 access_token，导致缓存失效需要手动触发重新获取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tokenKey = SystemConstant.REDIS_KEY_PREFIX + "access_token";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redisUtil.deleteObject(tokenKey);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info = wechatUtil.getPhoneNumber(code);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break;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case 0: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break;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default: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ServiceException("获取手机号码失败请联系系统管理员解决。(" + info.getErrcode() + "," + info.getErrmsg() + ")");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(info.getErrcode() != 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log.error("获取手机号码失败：{}", info.toString());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ServiceException("获取手机号码失败请联系系统管理员解决(" + info.getErrcode() + "," + info.getErrmsg() + ")");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phone = info.getPhoneInfo().getPurePhoneNumber();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(StringUtils.isBlank(phone))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ServiceException("从微信获取手机号码失败！");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sysUserService.findSysUserByPhoneNumber(phone);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使用手机号码查找对应的用户然后登录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StpUtil.login(sysUser.getUsername());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SaResult.ok().setData(StpUtil.getTokenInfo().tokenValue);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SaResult.error("登录失败,请绑定用户数据，该用户数据不唯一");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1"/>
      </w:pPr>
      <w:r>
        <w:t>device</w:t>
      </w:r>
    </w:p>
    <w:p>
      <w:pPr>
        <w:pStyle w:val="Heading2"/>
      </w:pPr>
      <w:r>
        <w:t>DeviceAssetInfoRecordController.java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设备资产信息记录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2023/5/6 14:46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@RequestMapping("/DeviceAssetInfoRecord")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"设备资产信息记录接口")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DeviceAssetInfoRecordController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IDeviceAssetInfoRecordService iDeviceAssetInfoRecordService;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@GetMapping("/selectDeviceAssetInfoRecordPage")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@ApiOperation("分页查询设备资产信息记录接口")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DeviceAssetInfoRecordVO.class,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selectDeviceAssetInfoRecordPage(@ApiParam("设备资产信息记录查询条件实体类") DeviceAssetInfoRecordSelectDTO deviceAssetInfoRecordSelectDTO)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Page&lt;DeviceAssetInfoRecordVO&gt; deviceAssetInfoRecordPage = iDeviceAssetInfoRecordService.selectDeviceAssetInfoRecordPage(deviceAssetInfoRecordSelectDTO);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SaResult.ok().setData(deviceAssetInfoRecordPage);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@GetMapping("/selectDeviceAssetInfoRecordById")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@ApiOperation("根据资产信息ID查询设备资产信息记录数据")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DeviceAssetInfoRecordVO.class,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selectDeviceAssetInfoRecordById(@ApiParam("资产信息ID")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DeviceAssetInfoRecordVO deviceAssetInfoRecordVO = iDeviceAssetInfoRecordService.selectDeviceAssetInfoRecordById(id);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SaResult.ok().setData(deviceAssetInfoRecordVO);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@PostMapping("/addDeviceAssetInfoRecord")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@ApiOperation("新增设备资产信息记录")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addDeviceAssetInfoRecord(@ApiParam("设备资产信息记录DTO") @RequestBody @Valid DeviceAssetInfoRecordDTO deviceAssetInfoRecordDTO)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iDeviceAssetInfoRecordService.addDeviceAssetInfoRecord(deviceAssetInfoRecordDTO)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@PutMapping("/updateDeviceAssetInfoRecord")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@ApiOperation("修改设备资产信息记录")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updateDeviceAssetInfoRecord(@ApiParam("设备资产信息记录DTO") @RequestBody @Valid DeviceAssetInfoRecordDTO deviceAssetInfoRecordDTO)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iDeviceAssetInfoRecordService.updateDeviceAssetInfoRecord(deviceAssetInfoRecordDTO)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@DeleteMapping("/deleteDeviceAssetInfoRecord")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@ApiOperation("逻辑删除设备资产信息记录")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deleteDeviceAssetInfoRecord(@ApiParam("设备资产信息记录id")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iDeviceAssetInfoRecordService.deleteDeviceAssetInfoRecord(id)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DeviceAuthorizationController.java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设备授权记录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2023/6/9 9:46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@RequestMapping("/deviceAuthorization")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"设备授权接口")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DeviceAuthorizationController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IDeviceAuthorizationService iDeviceAuthorizationService;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@GetMapping("/selectDeviceAuthorizationPage")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@ApiOperation("分页查询设备授权")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DeviceAuthorizationVO.class,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selectDeviceAuthorizationPage(@ApiParam("设备授权查询条件实体类") DeviceAuthorizationSelectDTO deviceAuthorizationSelectDTO)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Page&lt;DeviceAuthorizationVO&gt; deviceAuthorizationPage = iDeviceAuthorizationService.selectDeviceAuthorizationPage(deviceAuthorizationSelectDTO);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SaResult.ok().setData(deviceAuthorizationPage);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@GetMapping("/selectDeviceAuthorizationById")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@ApiOperation("根据设备授权ID查询修改回显数据")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DeviceAuthorizationVO.class,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selectDeviceAuthorizationById(@ApiParam("设备授权ID")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DeviceAuthorizationVO deviceAuthorizationVO = iDeviceAuthorizationService.selectDeviceAuthorizationById(id);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SaResult.ok().setData(deviceAuthorizationVO);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@PostMapping("/addDeviceAuthorizationBatch")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@ApiOperation("批量新增设备授权")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addDeviceAuthorizationBatch(@ApiParam("设备授权DTO") @RequestBody List&lt;DeviceAuthorizationDTO&gt; deviceAuthorizationDTOList)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(CollUtil.isEmpty(deviceAuthorizationDTOList))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iDeviceAuthorizationService.addDeviceAuthorizationBatch(deviceAuthorizationDTOList)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@PutMapping("/updateDeviceAuthorization")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@ApiOperation("修改设备授权")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updateDeviceAuthorization(@ApiParam("设备授权DTO") @RequestBody @Valid DeviceAuthorizationDTO deviceAuthorizationDTO)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iDeviceAuthorizationService.updateDeviceAuthorization(deviceAuthorizationDTO)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@DeleteMapping("/deleteDeviceAuthorization")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@ApiOperation("逻辑删除设备授权")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deleteDeviceAuthorization(@ApiParam("设备授权id")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iDeviceAuthorizationService.deleteDeviceAuthorization(id)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DeviceBorrowRecordController.java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设备借用记录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2023/5/22 14:46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@RequestMapping("/deviceBorrowRecord")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"设备借用记录接口")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DeviceBorrowRecordController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IDeviceBorrowRecordService iDeviceBorrowRecordService;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@GetMapping("/selectDeviceBorrowRecordPage")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@ApiOperation("分页查询设备借用记录")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DeviceBorrowRecordVO.class,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selectDeviceBorrowRecordPage(@ApiParam("设备借用记录查询条件实体类") DeviceBorrowRecordSelectDTO deviceBorrowRecordSelectDTO)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Page&lt;DeviceBorrowRecordVO&gt; deviceBorrowRecordPage = iDeviceBorrowRecordService.selectDeviceBorrowRecordPage(deviceBorrowRecordSelectDTO);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SaResult.ok().setData(deviceBorrowRecordPage);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@GetMapping("/selectDeviceBorrowRecordById")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@ApiOperation("根据设备借用记录ID查询修改回显数据")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DeviceBorrowRecordVO.class,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selectDeviceBorrowRecordById(@ApiParam("设备借用记录ID")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DeviceBorrowRecordVO deviceBorrowRecordVO = iDeviceBorrowRecordService.selectDeviceBorrowRecordById(id);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SaResult.ok().setData(deviceBorrowRecordVO);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@PostMapping("/addDeviceBorrowRecord")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@ApiOperation("新增设备借用记录")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addDeviceBorrowRecord(@ApiParam("设备借用记录DTO") @RequestBody @Valid DeviceBorrowRecordDTO deviceBorrowRecordDTO)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iDeviceBorrowRecordService.addDeviceBorrowRecord(deviceBorrowRecordDTO)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@PutMapping("/updateDeviceBorrowRecord")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@ApiOperation("修改设备借用记录")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updateDeviceBorrowRecord(@ApiParam("设备借用记录DTO") @RequestBody @Valid DeviceBorrowRecordDTO deviceBorrowRecordDTO)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iDeviceBorrowRecordService.updateDeviceBorrowRecord(deviceBorrowRecordDTO)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@DeleteMapping("/deleteDeviceBorrowRecord")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@ApiOperation("逻辑删除设备借用记录")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deleteDeviceBorrowRecord(@ApiParam("设备借用记录id")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iDeviceBorrowRecordService.deleteDeviceBorrowRecord(id)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DeviceCirculationRecordController.java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设备流转记录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2023/5/10 14:46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@RequestMapping("/deviceCirculationRecord")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"设备流转记录接口")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DeviceCirculationRecordController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IDeviceCirculationRecordService iDeviceCirculationRecordService;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@GetMapping("/selectDeviceCirculationRecordPage")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@ApiOperation("分页查询设备流转记录")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DeviceCirculationRecordVO.class,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selectDeviceCirculationRecordPage(@ApiParam("设备流转记录查询条件实体类") DeviceCirculationRecordSelectDTO deviceCirculationRecordSelectDTO)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Page&lt;DeviceCirculationRecordVO&gt; deviceCirculationRecordPage = iDeviceCirculationRecordService.selectDeviceCirculationRecordPage(deviceCirculationRecordSelectDTO);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SaResult.ok().setData(deviceCirculationRecordPage);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@GetMapping("/selectDeviceCirculationRecordById")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@ApiOperation("根据设备设备流转记录ID查询修改回显数据")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DeviceCirculationRecordVO.class,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selectDeviceCirculationRecordById(@ApiParam("设备流转记录ID")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DeviceCirculationRecordVO deviceCirculationRecordVO = iDeviceCirculationRecordService.selectDeviceCirculationRecordById(id);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SaResult.ok().setData(deviceCirculationRecordVO);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@PostMapping("/addDeviceCirculationRecord")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@ApiOperation("新增设备流转记录")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addDeviceCirculationRecord(@ApiParam("设备流转记录DTO") @RequestBody @Valid DeviceCirculationRecordDTO deviceCirculationRecordDTO)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iDeviceCirculationRecordService.addDeviceCirculationRecord(deviceCirculationRecordDTO)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@PutMapping("/updateDeviceCirculationRecord")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@ApiOperation("修改设备流转记录")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updateDeviceCirculationRecord(@ApiParam("设备流转记录DTO") @RequestBody @Valid DeviceCirculationRecordDTO deviceCirculationRecordDTO)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iDeviceCirculationRecordService.updateDeviceCirculationRecord(deviceCirculationRecordDTO)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@DeleteMapping("/deleteDeviceCirculationRecord")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@ApiOperation("逻辑删除设备流转记录")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deleteDeviceCirculationRecord(@ApiParam("设备流转记录id")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iDeviceCirculationRecordService.deleteDeviceCirculationRecord(id)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DeviceClassifyInfoController.java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@RequestMapping("/device/classify")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"设备分类管理接口")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DeviceClassifyInfoController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DeviceClassifyInfoService deviceClassifyInfoService;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@ApiOperation("查询设备分类信息")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selectDeviceClassifyInfo(DeviceClassifyInfoSelectDTO 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SaResult.ok().setData(deviceClassifyInfoService.findByPage(dto, true));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@ApiOperation("根据主键查询设备分类信息")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@ApiImplicitParam(name = "id", value = "主键", required = true, example = "1658755598444441601")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selectDeviceClassifyInfo(String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SaResult.ok().setData(deviceClassifyInfoService.selectById(id));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@GetMapping("/selectClassifyNames")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@ApiOperation("查询设备分类名称数据")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selectClassifyNames()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SaResult.ok().setData(deviceClassifyInfoService.selectDeviceClassifyNames(this.getTenantId()));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TODO 设备编号接口需要提供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@ApiOperation("添加设备分类信息、复制功能")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addDeviceClassifyInfo(@RequestBody DeviceClassifyInfoDTO add)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deviceClassifyInfoService.add(add)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@ApiOperation("修改设备分类信息")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updateDeviceClassifyInfo(@RequestBody DeviceClassifyInfoDTO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deviceClassifyInfoService.update(update)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@DeleteMapping("/deleteByIds")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@ApiOperation("删除设备分类信息")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deleteDeviceClassifyInfo(String[] ids)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deviceClassifyInfoService.logicDelete(ids);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@PostMapping("/import")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@ApiOperation("导入设备分类信息")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"file", value = "文件", required = true),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"isOverride", value = "是否覆盖已经存在的数据"),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"isFirstDelete", value = "导入之前是否删除数据")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upload(@RequestParam(value = "file") MultipartFile file, Boolean isOverride, Boolean isFirstDelete)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检测文件大小 1048576 == 1MB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(file.getSize() &gt; 52428800)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SaResult.error("导入数据不能大于50M");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((Boolean.TRUE.equals(isOverride) &amp;&amp; Boolean.TRUE.equals(isFirstDelete)) ||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Boolean.FALSE.equals(isOverride) &amp;&amp; Boolean.FALSE.equals(isFirstDelete))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SaResult.error("是否覆盖和是否删除参数不能同时选中或不选");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List&lt;DeviceClassifyInfoVO&gt; data = EasyExcelUtil.readExcel(file.getInputStream(), DeviceClassifyInfoVO.class, new EasyExcelUtil.ExcelListener&lt;&gt;());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deviceClassifyInfoService.importData(data, isOverride, isFirstDelete);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@GetMapping("/downloadTemplate")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@ApiOperation("下载模板设备分类信息")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downloadDeviceClassifyInfo(HttpServletResponse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DeviceClassifyInfoVO.class, Collections.emptyList(), "设备分类信息模板" + System.currentTimeMillis() + ".xlsx");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@ApiOperation("导出设备分类信息")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downloadDeviceClassifyInfo(DeviceClassifyInfoSelectDTO dto,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deviceClassifyInfoService.exportData(dto, response);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DeviceInfoController.java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2023/5/6 14:46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"设备信息接口")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DeviceInfoController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IDeviceInfoService iDeviceInfoService;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@ApiOperation("分页查询设备信息接口")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DeviceInfoVO.class,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selectDevicePage(@ApiParam("设备信息查询条件实体类") DeviceInfoSelectDTO deviceInfoSelectDTO)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Page&lt;DeviceInfoVO&gt; deviceInfoPage = iDeviceInfoService.selectDevicePage(deviceInfoSelectDTO);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SaResult.ok().setData(deviceInfoPage);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@GetMapping("/selectDeviceInfoById")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@ApiOperation("根据设备信息ID查询修改回显数据")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DeviceInfoVO.class,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selectDeviceInfoById(@ApiParam("设备信息ID")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DeviceInfoVO deviceInfoVO = iDeviceInfoService.selectDeviceInfoById(id);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SaResult.ok().setData(deviceInfoVO);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addDeviceInfo(@ApiParam("设备信息DTO") @RequestBody @Valid DeviceInfoDTO deviceInfoDTO)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iDeviceInfoService.addDeviceInfo(deviceInfoDTO)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updateDeviceInfo(@ApiParam("设备信息DTO") @RequestBody @Valid DeviceInfoDTO deviceInfoDTO)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iDeviceInfoService.updateDeviceInfo(deviceInfoDTO)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deleteDeviceInfo(@ApiParam("设备信息id集")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iDeviceInfoService.deleteDeviceInfo(id)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@PostMapping("/importDeviceInfo")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@ApiOperation("导入设备信息")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importDeviceInfo(@ApiParam("导入的文件") @RequestParam(value = "file") MultipartFile file,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@ApiParam("是否覆盖更新字段(true是覆盖更新false先删除后插入)") @RequestParam(value = "isOverride") Boolean isOverride)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检测文件大小 1048576 == 1MB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(file.getSize() &gt; 52428800)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SaResult.error("导入数据不能大于50M");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iDeviceInfoService.importDeviceInfo(file, isOverride);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@GetMapping("/exportDeviceInfo")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@ApiOperation("导出设备信息")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exportDeviceInfo(@ApiParam("设备信息查询条件实体类") DeviceInfoSelectDTO deviceInfoSelectDTO,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iDeviceInfoService.exportDeviceInfo(deviceInfoSelectDTO, response);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DevicePlaceController.java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@RequestMapping("/device/place")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"场所管理接口")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DevicePlaceController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DevicePlaceService devicePlaceService;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@ApiOperation("分页查询场所信息")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DevicePlaceVO.class,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select(CommonSelectEntity 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SaResult.ok().setData(devicePlaceService.findByPage(dto, true));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@GetMapping("/selectAllInfo")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@ApiOperation("查询当前租户下场所信息")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DevicePlaceVO.class,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CommonSelectEntity dto = new CommonSelectEntity();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SaResult.ok().setData(devicePlaceService.findByPage(dto, false).getRecords());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@GetMapping("/treePlaceAndRoom")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@ApiOperation("查询所有的场所和下面的存放室，以树状结构返回")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treePlaceAndRoom()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List&lt;Map&lt;String, Object&gt;&gt; result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List&lt;DevicePlaceTreeVO&gt; devicePlaceTreeVOS = devicePlaceService.treePlaceAndRoom();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(DevicePlaceTreeVO first : devicePlaceTreeVOS)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Map&lt;String, Object&gt; firstMap = new 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result.add(firstMap);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firstMap.put(SystemConstant.TREE_TITLE, first.getPlaceName());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firstMap.put("placeCode", first.getPlaceCode());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firstMap.put(SystemConstant.TREE_VALUE, first.getId());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List&lt;Map&lt;String, Object&gt;&gt; subList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firstMap.put(SystemConstant.TREE_CHILDREN, subList);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for (DeviceRoomVO deviceRoomVO : first.getDeviceRoomVOS())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Map&lt;String, Object&gt; secondMap = new 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subList.add(secondMap);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secondMap.put(SystemConstant.TREE_TITLE, deviceRoomVO.getRoomName());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secondMap.put("roomCode", deviceRoomVO.getRoomCode());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secondMap.put(SystemConstant.TREE_VALUE, deviceRoomVO.getId());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secondMap.put(SystemConstant.TREE_CHILDREN, Collections.emptyList());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SaResult.ok().setData(result);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@GetMapping("/treePlaceAndRoomAndShelves")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@ApiOperation("查询所有的场所和下面的存放室以及存放架，以树状结构返回")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treePlaceAndRoomAndShelves()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SaResult.ok().setData(devicePlaceService.treePlaceAndRoomAndShelves());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@ApiOperation("根据主键查询场所信息")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@ApiImplicitParam(name = "id", value = "主键", required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SaResult.ok().setData(devicePlaceService.selectById(id));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@GetMapping("/init")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@ApiOperation("初始化场所信息")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addDeviceClassifyInfo()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devicePlaceService.add();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@ApiOperation("修改场所信息")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updateDeviceClassifyInfo(@RequestBody DevicePlaceDTO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devicePlaceService.update(update)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@PostMapping("/batchUpdate")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@ApiOperation("批量修改场所信息")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updateDeviceClassifyInfo(@RequestBody List&lt;DevicePlaceDTO&gt;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update.forEach(devicePlaceService::update);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@DeleteMapping("/deleteByIds")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@ApiOperation("删除场所信息(没有使用)")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deleteDeviceClassifyInfo(String[] ids)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devicePlaceService.logicDeleteByIds(ids, 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@GetMapping("/surplusCode")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@ApiOperation("查询场所剩余编码")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selectSurplusPlaceCode()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List&lt;Character&gt; characters = devicePlaceService.selectSurplusPlaceCode();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List&lt;Map&lt;String, Character&gt;&gt; result = new ArrayList&lt;&gt;(characters.size());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(Character v : characters)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Map&lt;String, Character&gt; temp = new HashMap&lt;&gt;(1);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temp.put("label", v);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temp.put("value", v);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result.add(temp);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SaResult.data(result);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DeviceRepairMaintenanceRecordController.java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设备保养维修记录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2023/5/10 14:46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@RequestMapping("/deviceRepairMaintenanceRecord")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"设备保养维修记录接口")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DeviceRepairMaintenanceRecordController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IDeviceRepairMaintenanceRecordService iDeviceRepairMaintenanceRecordService;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@GetMapping("/selectDeviceRepairMaintenanceRecordPage")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@ApiOperation("分页查询设备保养维修记录")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DeviceRepairMaintenanceRecordVO.class,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selectDeviceRepairMaintenanceRecordPage(@ApiParam("设备保养维修记录查询条件实体类") DeviceRepairMaintenanceRecordSelectDTO deviceRepairMaintenanceRecordSelectDTO)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Page&lt;DeviceRepairMaintenanceRecordVO&gt; deviceRepairMaintenanceRecordPage = iDeviceRepairMaintenanceRecordService.selectDeviceRepairMaintenanceRecordPage(deviceRepairMaintenanceRecordSelectDTO);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SaResult.ok().setData(deviceRepairMaintenanceRecordPage);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@GetMapping("/selectDeviceRepairMaintenanceRecordById")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@ApiOperation("根据设备设备保养维修记录ID查询修改回显数据")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DeviceRepairMaintenanceRecordVO.class,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selectDeviceRepairMaintenanceRecordById(@ApiParam("设备保养维修记录ID")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DeviceRepairMaintenanceRecordVO deviceRepairMaintenanceRecordVO = iDeviceRepairMaintenanceRecordService.selectDeviceRepairMaintenanceRecordById(id);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SaResult.ok().setData(deviceRepairMaintenanceRecordVO);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@PostMapping("/addDeviceRepairMaintenanceRecord")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@ApiOperation("新增设备保养维修记录")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addDeviceRepairMaintenanceRecord(@ApiParam("设备保养维修记录DTO") @RequestBody @Valid DeviceRepairMaintenanceRecordDTO deviceRepairMaintenanceRecordDTO)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iDeviceRepairMaintenanceRecordService.addDeviceRepairMaintenanceRecord(deviceRepairMaintenanceRecordDTO)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@PutMapping("/updateDeviceRepairMaintenanceRecord")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@ApiOperation("修改设备保养维修记录")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updateDeviceRepairMaintenanceRecord(@ApiParam("设备保养维修记录DTO") @RequestBody @Valid DeviceRepairMaintenanceRecordDTO deviceRepairMaintenanceRecordDTO)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iDeviceRepairMaintenanceRecordService.updateDeviceRepairMaintenanceRecord(deviceRepairMaintenanceRecordDTO)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@DeleteMapping("/deleteDeviceRepairMaintenanceRecord")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@ApiOperation("逻辑删除设备保养维修记录")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deleteDeviceRepairMaintenanceRecord(@ApiParam("设备保养维修记录id")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iDeviceRepairMaintenanceRecordService.deleteDeviceRepairMaintenanceRecord(id)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DeviceRoomController.java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@RequestMapping("/device/room")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"存放室管理接口")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DeviceRoomController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DeviceRoomService deviceRoomService;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@ApiOperation("分页查询存放室信息")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DeviceRoomVO.class,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select(CommonSelectEntity 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SaResult.ok().setData(deviceRoomService.findByPage(dto, true));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@ApiOperation("根据主键查询存放室信息")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@ApiImplicitParam(name = "id", value = "主键", required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SaResult.ok().setData(deviceRoomService.selectById(id));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@ApiOperation("添加存放室信息")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addDeviceClassifyInfo(@RequestBody DeviceRoomDTO add)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deviceRoomService.add(add);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@ApiOperation("修改存放室信息")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updateDeviceClassifyInfo(@RequestBody DeviceRoomDTO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deviceRoomService.update(update)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@DeleteMapping("/deleteByIds")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@ApiOperation("删除存放室信息")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deleteDeviceClassifyInfo(String[] ids)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deviceRoomService.logicDeleteByIds(ids, 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DeviceShelvesInfoController.java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@RequestMapping("/device/shelves")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"货架管理")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DeviceShelvesInfoController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DeviceShelvesInfoService deviceShelvesInfoService;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@ApiOperation("分页查询货架信息")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DeviceShelvesInfoVO.class,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select(DeviceShelvesInfoDTO 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SaResult.ok().setData(deviceShelvesInfoService.findByPage(dto, true));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@ApiOperation("根据id查询货架信息")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SupplierContactsInfoVO.class,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SaResult.ok().setData(deviceShelvesInfoService.selectById(id));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"添加货架信息")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DeviceShelvesAddInfoDTO add)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deviceShelvesInfoService.add(add)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@ApiOperation("修改货架信息")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DeviceShelvesInfoUpdateDTO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deviceShelvesInfoService.update(update)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@GetMapping("/deleteByIds")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@ApiOperation("删除货架信息")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deleteByIds(@RequestParam("ids") String[] ids)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deviceShelvesInfoService.logicDeleteByIds(ids,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@ApiOperation("导出货架信息")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downloadDeviceClassifyInfo(DeviceShelvesInfoDTO dto,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Page&lt;DeviceShelvesInfoVO&gt; data = deviceShelvesInfoService.findByPage(dto, false);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DeviceShelvesInfoVO.class, data.getRecords(), "货架信息" + System.currentTimeMillis() + ".xlsx");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DeviceVerificationRecordController.java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设备检定记录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2023/5/10 15:46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@RequestMapping("/deviceVerificationRecord")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"设备检定记录接口")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DeviceVerificationRecordController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IDeviceVerificationRecordService iDeviceVerificationRecordService;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@GetMapping("/selectDeviceVerificationRecordPage")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@ApiOperation("分页查询设备检定记录")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DeviceVerificationRecordVO.class,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selectDeviceVerificationRecordPage(@ApiParam("设备检定记录查询条件实体类") DeviceVerificationRecordSelectDTO deviceVerificationRecordSelectDTO)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Page&lt;DeviceVerificationRecordVO&gt; deviceVerificationRecordPage = iDeviceVerificationRecordService.selectDeviceVerificationRecordPage(deviceVerificationRecordSelectDTO);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SaResult.ok().setData(deviceVerificationRecordPage);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@GetMapping("/selectDeviceVerificationRecordById")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@ApiOperation("根据设备检定记录ID查询修改回显数据")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DeviceVerificationRecordVO.class,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selectDeviceVerificationRecordById(@ApiParam("设备检定记录ID")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DeviceVerificationRecordVO deviceVerificationRecordVO = iDeviceVerificationRecordService.selectDeviceVerificationRecordById(id);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SaResult.ok().setData(deviceVerificationRecordVO);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@PostMapping("/addDeviceVerificationRecord")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@ApiOperation("新增设备检定记录")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addDeviceVerificationRecord(@ApiParam("设备检定记录DTO") @RequestBody @Valid DeviceVerificationRecordDTO deviceVerificationRecordDTO)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iDeviceVerificationRecordService.addDeviceVerificationRecord(deviceVerificationRecordDTO)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@PutMapping("/updateDeviceVerificationRecord")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@ApiOperation("修改设备检定记录")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updateDeviceVerificationRecord(@ApiParam("设备检定记录DTO") @RequestBody @Valid DeviceVerificationRecordDTO deviceVerificationRecordDTO)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iDeviceVerificationRecordService.updateDeviceVerificationRecord(deviceVerificationRecordDTO)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@DeleteMapping("/deleteDeviceVerificationRecord")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@ApiOperation("逻辑删除设备检定记录")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deleteDeviceVerificationRecord(@ApiParam("设备检定记录id")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iDeviceVerificationRecordService.deleteDeviceVerificationRecord(id)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DeviceWorkingRecordController.java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设备运行记录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2023/5/9 14:46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@RequestMapping("/deviceWorkingRecord")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"设备运行记录接口")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DeviceWorkingRecordController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IDeviceWorkingRecordService iDeviceWorkingRecordService;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@GetMapping("/selectDeviceWorkingRecordPage")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@ApiOperation("分页查询设备运行记录")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DeviceWorkingRecordVO.class,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selectDeviceWorkingRecordPage(@ApiParam("设备运行记录查询条件实体类") DeviceWorkingRecordSelectDTO deviceWorkingRecordSelectDTO)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Page&lt;DeviceWorkingRecordVO&gt; deviceWorkingRecordPage = iDeviceWorkingRecordService.selectDeviceWorkingRecordPage(deviceWorkingRecordSelectDTO);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SaResult.ok().setData(deviceWorkingRecordPage);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@GetMapping("/selectDeviceWorkingRecordById")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@ApiOperation("根据设备运行记录ID查询修改回显数据")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DeviceWorkingRecordVO.class,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selectDeviceWorkingRecordById(@ApiParam("设备运行记录ID")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DeviceWorkingRecordVO deviceWorkingRecordVO = iDeviceWorkingRecordService.selectDeviceWorkingRecordById(id);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SaResult.ok().setData(deviceWorkingRecordVO);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@PostMapping("/addDeviceWorkingRecord")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@ApiOperation("新增设备运行记录")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addDeviceWorkingRecord(@ApiParam("设备运行记录DTO") @RequestBody @Valid DeviceWorkingRecordDTO deviceWorkingRecordDTO)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iDeviceWorkingRecordService.addDeviceWorkingRecord(deviceWorkingRecordDTO)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@PutMapping("/updateDeviceWorkingRecord")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@ApiOperation("修改设备运行记录")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updateDeviceWorkingRecord(@ApiParam("设备运行记录DTO") @RequestBody @Valid DeviceWorkingRecordDTO deviceWorkingRecordDTO)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iDeviceWorkingRecordService.updateDeviceWorkingRecord(deviceWorkingRecordDTO)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@DeleteMapping("/deleteDeviceWorkingRecord")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@ApiOperation("逻辑删除设备运行记录")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deleteDeviceWorkingRecord(@ApiParam("设备运行记录id")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iDeviceWorkingRecordService.deleteDeviceWorkingRecord(id)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SupplierContactsInfoController.java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@RequestMapping("/supplier/contacts")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"厂商联系人管理")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SupplierContactsInfoController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SupplierContactsInfoService supplierContactsInfoService;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ISysDictCategoryService sysDictCategoryService;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@ApiOperation("分页查询厂商联系人信息")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SupplierContactsInfoVO.class,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select(SupplierContactsInfoSelectDTO 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SaResult.ok().setData(supplierContactsInfoService.findByPage(dto, true));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@ApiOperation("根据id查询 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SupplierContactsInfoVO.class,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selectById(@RequestParam("id")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SaResult.ok().setData(supplierContactsInfoService.selectById(id));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@ApiOperation("添加厂商联系人信息")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SupplierContactsInfoDTO add)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supplierContactsInfoService.addSupplierContactsInfo(add)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@ApiOperation("修改厂商联系人信息")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SupplierContactsInfoDTO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supplierContactsInfoService.updateSupplierContactsInfo(update)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@GetMapping("/deleteByIds")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@ApiOperation("删除厂商联系人信息")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deleteByIds(@RequestParam("ids") String[] ids)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supplierContactsInfoService.logicDeleteByIds(ids, null,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    // 提示：此接口没有使用、测试。没有使用场景。暂时保留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@PostMapping("/import")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"导入厂商联系人信息" 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upload(@RequestParam(value = "file") MultipartFile file)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this.checkFileSize(file);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List&lt;SupplierContactsInfoDTO&gt; excelData = EasyExcelUtil.readExcel(file.getInputStream(), SupplierContactsInfoDTO.class, new EasyExcelUtil.ExcelListener&lt;&gt;());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(CollUtil.isEmpty(excelData))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SaResult.data("导入成功！");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批量导入数据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List&lt;SupplierContactsInfo&gt; collect = excelData.stream().map(SupplierContactsInfoDTO::transferEntity).toList();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supplierContactsInfoService.saveBatch(collect);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@GetMapping("/downloadTemplate")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@ApiOperation("下载模板厂商联系人信息")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downloadTemplate(HttpServletResponse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SupplierContactsInfoDTO.class, Collections.emptyList(), "厂商联系人信息模板" + System.currentTimeMillis() + ".xlsx");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@ApiOperation("导出厂商联系人信息")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downloadDeviceClassifyInfo(SupplierContactsInfoSelectDTO dto,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Page&lt;SupplierContactsInfoVO&gt; deviceClassifyByPage = supplierContactsInfoService.findByPage(dto, false);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获取性别字典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String&gt; gender = sysDictCategoryService.selectDictBycategoryKey(null, "gender" 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(CollectionUtils.isEmpty(gender))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ServiceException("性别字典没有数据，请联系管理员添加");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List&lt;SupplierContactsInfoDTO&gt; collect = deviceClassifyByPage.getRecords().stream().map(c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SupplierContactsInfoDTO data = c.transferDto();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data.setGender(gender.get(String.valueOf(data.getGender())));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data;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SupplierContactsInfoDTO.class, collect, "厂商联系人信息" + System.currentTimeMillis() + ".xlsx");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SupplierInfoController.java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@RequestMapping("/supplier")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"厂商管理")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SupplierInfoController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SupplierInfoService supplierInfoService;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SupplierContactsInfoService contactInfoService;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"分页查询厂商和联系人信息", notes = "分页查询，响应参数省略了分页数据")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SupplierInfoVO.class,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select(SupplierInfoSelectDTO 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SaResult.ok().setData(supplierInfoService.findByPage(dto, true));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@GetMapping("/selectSupplier")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"分页查询厂商信息", notes = "分页查询")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SupplierInfoVO.class,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selectSupplier(SupplierInfoSelectDTO 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SaResult.ok().setData(supplierInfoService.findSupplierByPage(dto, true));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@ApiOperation("根据id查询 厂商和联系人信息")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SupplierInfoDTO.class,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@ApiImplicitParam(value = "id", example = "1656847984220512257", required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selectById(@NotBlank(message = "主键不能为空")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 byId = supplierInfoService.getById(id);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SupplierInfoDTO dto = BeanUtil.copyProperties(byId, SupplierInfoDTO.class);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dto.setContactList(contactInfoService.selectListBySupplierId(id));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@ApiOperation("添加厂商和联系人信息")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SaResult.class,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SupplierInfoDTO add)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supplierInfoService.addSupplierInfo(add)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"修改厂商信息", notes = "注意这个接口只能修改厂商信息")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SaResult.class,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SupplierInfoUpdateDTO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supplierInfoService.updateSupplierInfo(update)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@GetMapping("/deleteByIds")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@ApiOperation("删除厂商和联系人信息")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SaResult.class,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@ApiImplicitParam(name = "ids", example = "1656847984220512257,1656847984220512290")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deleteByIds(@RequestParam(name = "ids") String[] ids)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(ids == null || ids.length == 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SaResult.ok().setData("删除成功！");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supplierInfoService.logicDelete(ids);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@PostMapping("/import")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"导入厂商和联系人分类信息", notes = "isOverride 和 isFirstDelete 参数只能有一个为true")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"file", value = "文件", required = true),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"isOverride", value = "是否覆盖已经存在的数据"),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"isFirstDelete", value = "导入之前是否删除数据")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upload(@RequestParam(value = "file") MultipartFile file, Boolean isOverride, Boolean isFirstDelete)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this.checkFileSize(file);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((Boolean.TRUE.equals(isOverride) &amp;&amp; Boolean.TRUE.equals(isFirstDelete)) ||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Boolean.FALSE.equals(isOverride) &amp;&amp; Boolean.FALSE.equals(isFirstDelete))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SaResult.error("是否覆盖和是否删除参数不能同时选中或不选");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List&lt;SupplierInfoVO&gt; excelData = EasyExcelUtil.readExcel(file.getInputStream(), SupplierInfoVO.class, new EasyExcelUtil.ExcelListener&lt;&gt;());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supplierInfoService.importData(excelData, isOverride, isFirstDelete);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@GetMapping("/downloadTemplate")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@ApiOperation("下载模板厂商和联系人")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downloadTemplate(HttpServletResponse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SupplierInfoVO.class, Collections.emptyList(), "厂商和联系人信息模板" + System.currentTimeMillis() + ".xlsx");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@ApiOperation("导出厂商和联系人数据")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download(SupplierInfoSelectDTO dto,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supplierInfoService.exportData(dto, response);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1"/>
      </w:pPr>
      <w:r>
        <w:t>flow</w:t>
      </w:r>
    </w:p>
    <w:p>
      <w:pPr>
        <w:pStyle w:val="Heading2"/>
      </w:pPr>
      <w:r>
        <w:t>FlowableHistoryController.java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历史信息服务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2023/4/15 10:30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"历史信息服务")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@RequestMapping(value = "/flowableHistory")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FlowableHistoryController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IFlowableHistoryService iFlowableHistoryService;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@ApiOperation("查询所有历史任务信息")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"/selectHistoryTask")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selectHistoryTask()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List&lt;HistoricTaskInstanceDTO&gt; historicTaskInstanceDTOList = iFlowableHistoryService.selectHistoryTask();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SaResult.ok().setData(historicTaskInstanceDTOList);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@ApiOperation("查询已完成历史任务信息")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"/selectHistoryTaskFinish")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selectHistoryTaskFinish()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List&lt;HistoricTaskInstanceDTO&gt; historicTaskInstanceDTOList = iFlowableHistoryService.selectHistoryTaskFinish();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SaResult.ok().setData(historicTaskInstanceDTOList);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FlowableIdentityController.java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初始化用户服务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2023/4/15 10:30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"初始化用户服务")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@RequestMapping(value = "/flowableIdentity")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FlowableIdentityController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IFlowableIdentityService iFlowableIdentityService;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2023/4/14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@ApiOperation("新增用户组")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@PostMapping("/addGroup")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addGroup(@ApiParam("组DTO") @Valid @RequestBody GroupDTO groupDTO)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iFlowableIdentityService.addGroup(groupDTO);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param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2023/4/14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@ApiOperation("查询组")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@GetMapping("/selectGroup")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selectGroup(@ApiParam("查询参数(可以传组ID、组Name、用户ID、不传为全查询)")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@RequestParam(value = "param", required = false) String param)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List&lt;GroupDTO&gt; groups = iFlowableIdentityService.selectGroup(param);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SaResult.ok().setData(groups);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添加用户和组的关联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groupAndUserDTOList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2023/4/17 10:32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@ApiOperation("添加用户和组的关联")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@PostMapping("/addUserAndGroup")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addUserAndGroupRelationBatch(@ApiParam("用户和组") @RequestBody List&lt;GroupAndUserDTO&gt; groupAndUserDTOList)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groupAndUserDTOList || groupAndUserDTOList.isEmpty())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iFlowableIdentityService.addUserAndGroupRelationBatch(groupAndUserDTOList);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修改组名信息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2023/4/17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@ApiOperation("修改组信息")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@PutMapping("/updateGroup")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updateGroup(@ApiParam("组DTO") @Valid @RequestBody GroupDTO groupDTO)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iFlowableIdentityService.updateGroup(groupDTO);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2023/4/17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@ApiOperation("删除组")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@DeleteMapping("/deleteGroup")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deleteGroup(@ApiParam("组Id") @RequestParam(value = "groupId") String groupId)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iFlowableIdentityService.deleteGroup(groupId);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2023/4/17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@ApiOperation("新增用户")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@PostMapping("/addUser")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addUser(@ApiParam("用户DTO") @Valid @RequestBody UserDTO userDTO)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iFlowableIdentityService.addUser(userDTO);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修改除密码外的其他信息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16:41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@ApiOperation("修改用户")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@PutMapping("/updateUser")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updateUser(@ApiParam("用户DTO") @Valid @RequestBody UserDTO userDTO)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iFlowableIdentityService.updateUser(userDTO);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16:46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@ApiOperation("删除用户")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@DeleteMapping("/deleteUser")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deleteUser(@ApiParam("用户Id") @RequestParam(value = "userId") String userId)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iFlowableIdentityService.deleteUser(userId);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param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2023/4/18 9:10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@ApiOperation("查询用户")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@GetMapping("/selectUser")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selectUser(@ApiParam("查询参数(可以传用户ID、用户显示名、不传为全查询)")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@RequestParam(value = "param", required = false) String param)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List&lt;UserDTO&gt; users = iFlowableIdentityService.selectUser(param);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SaResult.ok().setData(users);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删除用户和组的关联关系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groupAndUserDTO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16:46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@ApiOperation("删除用户和组的关联关系")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@DeleteMapping("/deleteUserAndGroupRelation")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deleteUserAndGroupRelation(@ApiParam("用户和组DTO") @Valid @RequestBody GroupAndUserDTO groupAndUserDTO)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iFlowableIdentityService.deleteUserAndGroupRelation(groupAndUserDTO);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FlowableRepositoryController.java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流程定义和部署服务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2023/4/15 10:33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"流程定义和部署服务")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@RequestMapping(value = "/flowableRepository")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FlowableRepositoryController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IFlowableRepositoryService iFlowableRepositoryService;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@ApiOperation("根据flowId和resourceName查询流程图或xml")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"/loadFlowXml")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loadFlowXml(HttpServletResponse httpServletResponse,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@ApiParam("流程Id") @RequestParam(value = "flowId") String flowId,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@ApiParam("流程图名") @RequestParam(value = "resourceName") String resourceName)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iFlowableRepositoryService.loadFlowXml(httpServletResponse, flowId, resourceName);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@ApiOperation("下载资源文件")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@GetMapping(value = "/downloadFlowXml")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public void downloadFlowXml(@ApiParam("流程Id") @RequestParam(value = "flowId") String flowId,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                    @ApiParam("流程图名") @RequestParam(value = "resourceName") String resourceName,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                    HttpServletRequest request,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iFlowableRepositoryService.downloadFlowXml(flowId, resourceName, request, response);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@ApiOperation("查询流程定义信息(不传参数为全查询)")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"/selectProcessDefinition")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selectProcessDefinition(@ApiParam("流程名称") @RequestParam(value = "name", required = false) String name,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@ApiParam("流程key") @RequestParam(value = "key", required = false) String 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List&lt;ProcessDefinitionDTO&gt; processDefinitions = iFlowableRepositoryService.selectProcessDefinition(name, 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SaResult.ok().setData(processDefinitions);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FlowableTaskController.java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"流程相关操作接口")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@RequestMapping(value = "/flowableTask")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FlowableTaskController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IFlowableTaskService flowableTaskService;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IFlowFactory flowFactory;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ISysOrgService sysOrgService;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IFlowBaseInfoService flowBaseInfoService;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@ApiOperation("查询待办任务列表")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"/findMyTask")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200,message = "返回成功",response = FlowBaseInfo.class)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getFlowableMyTaskByUserId(@RequestParam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@RequestParam Integer pageSize,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String searchKey,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String processKey,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String processState,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String startTime,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String endTime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IPage&lt;FlowBaseInfo&gt; page = flowableTaskService.findPageFlowBaseInfo(current, pageSize, sysUser, getMainFlowRoles(), getSlaveFlowRoles(),searchKey,processKey,processState,startTime,endTime);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@ApiOperation("审核通过任务")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@PostMapping(value = "/completeTask")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completeTask(@Validated @RequestBody CompleteTaskDTO completeTaskDTO)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sysUser=getUserDetail();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(Strings.isNullOrEmpty(sysUser.getSignatureBase64())){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SaResult.error("您还未设置签名，无法审核，请到右上角个人中心设置签名");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flowableTaskService.completeTask(completeTaskDTO, getMainFlowRoles(), getSlaveFlowRoles(), getAllFlowRoleCodes());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SaResult.ok().setMsg("审核成功");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@ApiOperation("拒绝任务，驳回到任务发起人")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@PostMapping(value = "/rejectTask")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myCompletedProcessPage(@Validated @RequestBody RejectTaskDTO rejectTaskDTO)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//判断当前流程的审核人和发起人都是登登录人才能修改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(!flowableTaskService.canApproval(rejectTaskDTO.getProcessId(), getMainFlowRoles(), getSlaveFlowRoles(), getAllFlowRoleCodes()))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SaResult.error("任务审核人不是您,无法拒绝");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flowableTaskService.rejectTask(rejectTaskDTO);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SaResult.data(true).setMsg("拒绝成功,已回到申请人节点");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@ApiOperation("查询已经办理的流程")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@GetMapping("myCompletedProcessPage")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200,message = "返回成功",response = FlowBaseInfo.class)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myCompletedProcessPage(@RequestParam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@RequestParam Integer pageSize,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String searchKey,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@ApiParam("流程key") String processKey,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@ApiParam("流程状态") String processState,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String startTime, String endTime)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IPage&lt;FlowBaseInfo&gt; flowBaseInfoIPage = flowBaseInfoService.findCompletedProcessPage(new Page&lt;&gt;(current, pageSize), sysUser.getId()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,processState,processKey,searchKey,startTime,endTime);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SaResult.data(flowBaseInfoIPage).setMsg("查询成功");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@ApiOperation("查询我发起的流程")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@GetMapping("myStartProcessPage")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200,message = "返回成功",response = FlowBaseInfo.class)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myStartProcessPage(@RequestParam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@RequestParam Integer pageSize,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String searchKey,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@ApiParam("流程key") String processKey,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@ApiParam("流程状态") String processState,String startTime, String endTime)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IPage&lt;FlowBaseInfo&gt; flowBaseInfoIPage = flowBaseInfoService.page(new Page&lt;&gt;(current, pageSize), new QueryWrapper&lt;FlowBaseInfo&gt;() 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.eq(!Strings.isNullOrEmpty(processState)&amp;&amp;ProcessState.match(processState)!=null,FlowBaseInfo::getState,ProcessState.match(processState))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.eq(!Strings.isNullOrEmpty(processKey),FlowBaseInfo::getProcessKey,processKey)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.eq(BaseEntity::getCreateBy, sysUser.getId()).orderByDesc(BaseEntity::getCreateTime)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.and(!Strings.isNullOrEmpty(searchKey), flowBaseInfoLambdaQueryWrapper -&gt; flowBaseInfoLambdaQueryWrapper.like(FlowBaseInfo::getProcessId, searchKey)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.or().like(FlowBaseInfo::getProcessName, searchKey)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.or().like(FlowBaseInfo::getCreateName, searchKey)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.or().like(FlowBaseInfo::getSysOrgFullName, searchKey))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.gt(!Strings.isNullOrEmpty(startTime),BaseEntity::getCreateTime,startTime)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.lt(!Strings.isNullOrEmpty(endTime),BaseEntity::getCreateTime,endTime)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SaResult.data(flowBaseInfoIPage).setMsg("查询成功");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@ApiOperation("查询流程的审核记录")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@GetMapping("processHis/{processId}")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200,message = "返回成功",response = FlowHistVO.class)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processHis(@PathVariable String processId)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List&lt;FlowHistVO&gt; flowHistVOS =flowableTaskService.findFlowHistVOs(processId);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SaResult.data(flowHistVOS).setMsg("查询成功");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获取流程图并显示当前流程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httpServletResponse, processId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2023/4/18 11:13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@ApiOperation("获取流程图并显示当前流程")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"/processDiagram")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genProcessDiagram(HttpServletResponse httpServletResponse,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@ApiParam("流程Id") @RequestParam(value = "processId") String processId) throws 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flowableTaskService.genProcessDiagram(httpServletResponse, 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 根据任务Id获取流程图并显示当前流程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 @param httpServletResponse, taskId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 @date 2023/4/18 11:13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@ApiOperation("根据任务Id获取流程图并显示当前流程")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@GetMapping(value = "/processDiagramByTaskId")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public void genProcessDiagramByTaskId(HttpServletResponse httpServletResponse,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                              @ApiParam("任务Id") @RequestParam(value = "taskId") String taskId) throws 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flowableTaskService.genProcessDiagramByTaskId(httpServletResponse, taskId);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FlowDeviceVerificationRecordController.java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检定校验申请记录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2023/6/2 14:46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@RequestMapping("/flowDeviceVerificationRecord")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"检定校验申请记录接口")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FlowDeviceVerificationRecordController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IFlowDeviceVerificationRecordService iFlowDeviceVerificationRecordService;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IFlowDeviceVerificationService iFlowDeviceVerificationService;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@GetMapping("/selectFlowDeviceVerificationRecordPage")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@ApiOperation("分页查询检定校准申请流水记录")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FlowDeviceVerificationVO.class,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selectFlowDeviceVerificationRecordPage(@ApiParam("检定校准申请流水记录查询条件实体类") FlowDeviceVerificationRecordSelectDTO flowDeviceVerificationRecordSelectDTO)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Page&lt;FlowDeviceVerificationVO&gt; flowDeviceVerificationPage = iFlowDeviceVerificationService.selectFlowDeviceVerificationRecordPage(flowDeviceVerificationRecordSelectDTO);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SaResult.ok().setData(flowDeviceVerificationPage);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@PostMapping("/storageFlowDeviceVerificationRecord")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@ApiOperation("暂存检定校验申请记录")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storageFlowDeviceVerificationRecord(@ApiParam("检定校验申请记录DTO") @RequestBody List&lt;FlowDeviceVerificationDTO&gt; flowDeviceVerificationDTOList)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(CollUtil.isEmpty(flowDeviceVerificationDTOList))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ParameterException("修改参数缺失!");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iFlowDeviceVerificationService.updateFlowDeviceVerificationBatch(flowDeviceVerificationDTOList)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@GetMapping("/selectByProcessRecordId")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@ApiOperation("根据流程记录ID查询明细")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FlowDeviceVerificationVO.class,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selectByProcessRecordId(@ApiParam("流程记录ID") @RequestParam("processRecordId") String processRecordId)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List&lt;FlowDeviceVerificationVO&gt; flowDeviceVerificationVO = iFlowDeviceVerificationService.selectByProcessRecordId(processRecordId);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SaResult.ok().setData(flowDeviceVerificationVO);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FlowProcessBizController.java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2023/6/2 15:13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@RequestMapping("flowProcessBiz")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"流程相关操作接口")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FlowProcessBizController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FlowBaseHandlerFactory flowBaseHandlerFactory;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IFlowFactory flowFactory;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IFlowableTaskService flowableTaskService;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IFlowBaseInfoService flowBaseInfoService;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"创建流程传入参数格式{processKey:'',processName:'',......}")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@PostMapping("createProcess")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createProcess(@RequestBody @Validated JSONObject jsonObject)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(Strings.isNullOrEmpty(jsonObject.getString("processKey")))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SaResult.error("请选择需要发起的流程key");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 flowBaseFactory = flowBaseHandlerFactory.createHandler(jsonObject.getString("processKey"));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flowBaseFactory.createProcess(jsonObject,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SaResult.data(true).setMsg("流程创建成功");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@ApiOperation("获取流程业务数据")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@GetMapping("getProcessBiz/{processId}")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FlowBizVO.class, message = "流程业务数据")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getProcessBiz(@PathVariable String processId)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processKey = "";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boolean isEnd=false;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ProcessInstance processInstance = flowFactory.getRuntimeService().createProcessInstanceQuery().processInstanceId(processId).singleResult();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(processInstance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HistoricProcessInstance historicProcessInstance = flowFactory.getHistoryService().createHistoricProcessInstanceQuery().processInstanceId(processId).singleResult();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(historicProcessInstance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SaResult.error("不存在的流程");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isEnd=true;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processKey = historicProcessInstance.getProcessDefinitionKey();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processKey = processInstance.getProcessDefinitionKey();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 flowBaseFactory = flowBaseHandlerFactory.createHandler(processKey);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 flowBizVO = new FlowBizVO();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flowBizVO.setCanUpdate(flowableTaskService.canUpdate(processId, getMainFlowRoles(), getSlaveFlowRoles(), getAllFlowRoleCodes()));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 flowBaseInfo = flowBaseInfoService.getOne(new QueryWrapper&lt;FlowBaseInfo&gt;().lambda().eq(FlowBaseInfo::getProcessId, processId));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flowBizVO.setCanDelete(getUserDetail().getId().equals(flowBaseInfo.getCreateBy())&amp;&amp; !isEnd);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flowBizVO.setCanApproval(flowableTaskService.canApproval(processId, getMainFlowRoles(), getSlaveFlowRoles(), getAllFlowRoleCodes()));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flowBizVO.setCanReject(flowBizVO.getCanApproval() &amp;&amp; !flowBizVO.getCanDelete());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flowBizVO.setBizObj(flowBaseFactory.getProcessBiz(processId));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flowBizVO.setProcessKey(ProcessKey.match(processKey));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SaResult.data(flowBizVO).setMsg("查询成功");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"修改业务数据,传入格式为{processId:'xxxx',.....}")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@PutMapping("updateProcessBiz")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updateProcessBiz(@RequestBody @Validated JSONObject flowBaseInfoUpdateDTO)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sysUser=getUserDetail();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(Strings.isNullOrEmpty(sysUser.getSignatureBase64())){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SaResult.error("您还未设置签名，请到右上角个人中心设置签名");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ProcessInstance processInstance = flowFactory.getRuntimeService().createProcessInstanceQuery().processInstanceId(flowBaseInfoUpdateDTO.getString("processId")).singleResult();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(processInstance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SaResult.error("不存在的流程");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//判断当前流程的审核人和发起人都是登登录人才能修改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(!flowableTaskService.canUpdate(processInstance.getProcessInstanceId(), getMainFlowRoles(), getSlaveFlowRoles(), getAllFlowRoleCodes()))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SaResult.error("您不是当前流程的发起人且任务审核人不是您,无法修改");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 flowBaseFactory = flowBaseHandlerFactory.createHandler(processInstance.getProcessDefinitionKey());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flowBaseFactory.updateProcessBiz(flowBaseInfoUpdateDTO, processInstance.getProcessInstanceId());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CompleteTaskDTO completeTaskDTO=new CompleteTaskDTO();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completeTaskDTO.setProcessId(processInstance.getProcessInstanceId());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completeTaskDTO.setComment("再次发起申请");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flowableTaskService.completeTask(completeTaskDTO, getMainFlowRoles(), getSlaveFlowRoles(), getAllFlowRoleCodes());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SaResult.data(null).setMsg("修改成功");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@ApiOperation("废弃流程")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@PostMapping("deleteProcess")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deleteProcess(@RequestBody @Validated DeleteProcessDTO deleteProcessDTO)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ProcessInstance processInstance = flowFactory.getRuntimeService().createProcessInstanceQuery().processInstanceId(deleteProcessDTO.getProcessId()).singleResult();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(processInstance==null){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return SaResult.error("流程已经结束或不存在的流程！");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 flowBaseInfo = flowBaseInfoService.getOne(new QueryWrapper&lt;FlowBaseInfo&gt;().lambda().eq(FlowBaseInfo::getProcessId, deleteProcessDTO.getProcessId()));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(!getUserDetail().getId().equals(flowBaseInfo.getCreateBy()))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SaResult.error("您不是当前流程发起人，无法废弃流程！");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flowFactory.getRuntimeService().deleteProcessInstance(deleteProcessDTO.getProcessId(), deleteProcessDTO.getDeleteReason());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flowBaseInfo.setState(ProcessState.REVOKE);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flowBaseInfoService.updateById(flowBaseInfo);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SaResult.data(true).setMsg("废弃成功");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@ApiOperation("查询全部流程定义")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@GetMapping("flowProcessKeys")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flowProcessKeys()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SaResult.data(ProcessKey.values());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@ApiOperation("查询全部流程状态定义")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@GetMapping("flowProcessStates")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flowProcessStates()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SaResult.data(ProcessState.values());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1"/>
      </w:pPr>
      <w:r>
        <w:t>h5</w:t>
      </w:r>
    </w:p>
    <w:p>
      <w:pPr>
        <w:pStyle w:val="Heading2"/>
      </w:pPr>
      <w:r>
        <w:t>H5Controller.java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2023/2/27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H5Controller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当前是否登录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@RequestMapping("/sso/isLogin")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isLogin()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SaResult.data(StpUtil.isLogin());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返回SSO认证中心登录地址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@RequestMapping("/sso/getSsoAuthUrl")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getSsoAuthUrl(String clientLoginUrl, String back)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serverAuthUrl = SaSsoUtil.buildServerAuthUrl(clientLoginUrl, back);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SaResult.data(serverAuthUrl);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根据ticket进行登录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@RequestMapping("/sso/doLoginByTicket")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doLoginByTicket(String ticket)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username = (String) SaSsoProcessor.instance.checkTicket(ticket, "/sso/doLoginByTicket");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(username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//查询在当前系统是否存在相同账号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 sysUser = sysUserService.findSysUserByUsername(username);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(sysUser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SaResult.error("当前系统无认证中心统一账户");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StpUtil.login(username);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SaResult.data(StpUtil.getTokenValue());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SaResult.error("无效ticket：" + ticket);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1"/>
      </w:pPr>
      <w:r>
        <w:t>sso</w:t>
      </w:r>
    </w:p>
    <w:p>
      <w:pPr>
        <w:pStyle w:val="Heading2"/>
      </w:pPr>
      <w:r>
        <w:t>SsoClientController.java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Sa-Token-SSO Client端 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kong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@Slf4j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SsoClientController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SSO-Client端：处理所有SSO相关请求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</w:t>
        <w:tab/>
        <w:tab/>
        <w:t>http://{host}:{port}/sso/login</w:t>
        <w:tab/>
        <w:tab/>
        <w:tab/>
        <w:t>-- Client端登录地址，接受参数：back=登录后的跳转地址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</w:t>
        <w:tab/>
        <w:tab/>
        <w:t>http://{host}:{port}/sso/logout</w:t>
        <w:tab/>
        <w:tab/>
        <w:tab/>
        <w:t>-- Client端单点注销地址（isSlo=true时打开），接受参数：back=注销后的跳转地址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</w:t>
        <w:tab/>
        <w:tab/>
        <w:t>http://{host}:{port}/sso/logoutCall</w:t>
        <w:tab/>
        <w:tab/>
        <w:t>-- Client端单点注销回调地址（isSlo=true时打开），此接口为框架回调，开发者无需关心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@RequestMapping("/sso/*")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ssoRequest()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SaSsoProcessor.instance.clientDister();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配置SSO相关参数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configSso(SaSsoConfig sso)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配置Http请求处理器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sso.setSendHttp(url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log.debug("------ 发起请求：" + url);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Forest.get(url).executeAsString();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查询我的账号信息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@RequestMapping("/sso/myinfo")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myinfo()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Object userinfo = SaSsoUtil.getUserinfo(StpUtil.getLoginId());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log.debug("--------info：" + userinfo);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userinfo;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1"/>
      </w:pPr>
      <w:r>
        <w:t>sys</w:t>
      </w:r>
    </w:p>
    <w:p>
      <w:pPr>
        <w:pStyle w:val="Heading2"/>
      </w:pPr>
      <w:r>
        <w:t>FileUploadController.java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2023/3/17 11:21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@RequestMapping("file")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FileUploadController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MinioUtil minioUtil;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@PostMapping("upload")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upload(@RequestParam(value = "file") MultipartFile file) throws IOException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url = minioUtil.upload(file);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SaResult.data(url);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@PostMapping("/uploadFile")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uploadFile(@RequestParam(value = "file") MultipartFile file)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SaResult.ok().setData(minioUtil.uploadFile(file));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@GetMapping("down")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down(String fileName,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minioUtil.download(fileName, response);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SysDictCategoryController.java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2023/5/15 15:57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@RequestMapping("sysDictCategory")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"字典分类")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SysDictCategoryController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ISysDictCategoryService sysDictCategoryService;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ISysDictService sysDictService;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listPage(@RequestParam(defaultValue = "1")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@RequestParam(defaultValue = "10") Integer pageSize,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String categoryName,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String categoryKey)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String tenantId = this.getTenantId();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LambdaQueryWrapper&lt;SysDictCategory&gt; queryWrapper = new QueryWrapper&lt;SysDictCategory&gt;().lambda()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.like(!Strings.isNullOrEmpty(categoryName), SysDictCategory::getCategoryName, categoryName)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.like(!Strings.isNullOrEmpty(categoryKey), SysDictCategory::getCategoryKey, categoryKey)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.orderByDesc(SysDictCategory::getCreateTime);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if (!SystemConstant.SYSTEM_TENANT_ID.equals(tenantId))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queryWrapper.eq(true, SysDictCategory::getTenantId,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Page&lt;SysDictCategory&gt; page = sysDictCategoryService.page(new Page&lt;&gt;(current, pageSize), queryWrapper);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添加数据字典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SysDictCategory sysDictCategory)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count=sysDictCategoryService.count(new QueryWrapper&lt;SysDictCategory&gt;().lambda()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.eq(SysDictCategory::getCategoryKey,sysDictCategory.getCategoryKey())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(count&gt;0){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JcglException("当前字典类别key不能重复");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sysDictCategory.setTenantId(this.getTenantId());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SaResult.ok("添加成功").setData(sysDictCategoryService.save(sysDictCategory));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@ApiOperation("修改数据字典分类")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JcglException.class)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SysDictCategory sysDictCategory)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sysDictCategoryService.updateById(sysDictCategory);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count=sysDictCategoryService.count(new QueryWrapper&lt;SysDictCategory&gt;().lambda()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.eq(SysDictCategory::getCategoryKey,sysDictCategory.getCategoryKey())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(count&gt;1){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JcglException("当前字典类别key不能重复");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List&lt;SysDict&gt; sysDictList = sysDictService.list(new QueryWrapper&lt;SysDict&gt;().lambda().eq(SysDict::getSysDictCategoryId, sysDictCategory.getId()));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(sysDictList != null &amp;&amp; !sysDictList.isEmpty())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sysDictList.forEach(sysDict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sysDict.setType(sysDictCategory.getCategoryKey());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sysDictService.updateById(sysDict);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update(@PathVariable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(sysDictService.count(new QueryWrapper&lt;SysDict&gt;().lambda().eq(SysDict::getSysDictCategoryId, id)) &gt; 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JcglException("当前数据字典存在不能删除!");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SaResult.ok("删除成功").setData(sysDictCategoryService.removeById(id));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@GetMapping("/initDictData")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@ApiOperation("初始化当前租户字典数据或者系统升级")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initdefault()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tenantId = TenantContextHolder.getContext().getTenantContextInfo().getTenantId();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sysDictCategoryService.initDictData(tenantId);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@GetMapping("/dictDataReset")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@ApiOperation("字典数据初始化为系统数据")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dictDataReset()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tenantId = TenantContextHolder.getContext().getTenantContextInfo().getTenantId();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sysDictCategoryService.dictDataReset(tenantId);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SysDictController.java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2023/2/15 9:17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@RequestMapping("sysDict")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"数据字典")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SysDictController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 final  ISysDictService sysDictService;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ISysDictCategoryService sysDictCategoryService;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查询全部数据字典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@ApiOperation("查询全部")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@GetMapping("listAll")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listAll()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List&lt;SysDict&gt; sysDictList=sysDictService.findListAll(getTenantId());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SaResult.data(sysDictList);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listPage(@RequestParam(defaultValue = "1")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@RequestParam(defaultValue = "10") Integer pageSize,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String sysDictCategoryId)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Page&lt;SysDict&gt; page = sysDictService.page(new Page&lt;&gt;(current, pageSize), new QueryWrapper&lt;SysDict&gt;().lambda()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.eq(SysDict::getSysDictCategoryId,sysDictCategoryId)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.orderByAsc(SysDict::getSort)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@ApiOperation("添加数据字典")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SysDict sysDict)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count=sysDictService.count(new QueryWrapper&lt;SysDict&gt;().lambda()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.eq(SysDict::getVal,sysDict.getVal())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.eq(SysDict::getSysDictCategoryId,sysDict.getSysDictCategoryId()));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(count&gt;0){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JcglException("当前字典类目下值不能重复");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sysDict.setType(sysDictCategoryService.getById(sysDict.getSysDictCategoryId()).getCategoryKey());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SaResult.ok("添加成功").setData(sysDictService.save(sysDict));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@ApiOperation("修改数据字典")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JcglException.class)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SysDict sysDict)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sysDict.setType(sysDictCategoryService.getById(sysDict.getSysDictCategoryId()).getCategoryKey());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sysDictService.updateById(sysDict);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count=sysDictService.count(new QueryWrapper&lt;SysDict&gt;().lambda()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.eq(SysDict::getVal,sysDict.getVal())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.eq(SysDict::getSysDictCategoryId,sysDict.getSysDictCategoryId()));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(count&gt;1){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JcglException("当前字典类目下值不能重复");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update(@PathVariable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SaResult.ok("删除成功").setData(sysDictService.removeById(id));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SysFlowRoleController.java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2023/5/30 13:50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"用户流程角色")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@RequestMapping("/sysFlowRole")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SysFlowRoleController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ISysFlowRoleService sysFlowRoleService;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@ApiOperation("分页查询流程角色")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listPage(@RequestParam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@RequestParam Integer pageSize,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String name,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String code)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IPage&lt;SysFlowRole&gt; sysFlowRoleIPage = sysFlowRoleService.page(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new Page&lt;&gt;(current, pageSize),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new QueryWrapper&lt;SysFlowRole&gt;().lambda()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.like(!Strings.isNullOrEmpty(code), SysFlowRole::getCode, code)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.like(!Strings.isNullOrEmpty(name), SysFlowRole::getName, name));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SaResult.data(sysFlowRoleIPage);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@ApiOperation("查询全部流程角色")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@GetMapping("listAll")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listAll()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SaResult.data(sysFlowRoleService.list());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@ApiOperation("新增流程角色")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SysFlowRole sysFlowRole)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(sysFlowRoleService.getOne(new QueryWrapper&lt;SysFlowRole&gt;().lambda().eq(SysFlowRole::getCode, sysFlowRole.getCode()))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JcglException("角色编码不能重复");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SaResult.ok("添加成功").setData(sysFlowRoleService.save(sysFlowRole));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@ApiOperation("修改流程角色")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SysFlowRole sysFlowRole)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SaResult.ok("修改成功").setData(sysFlowRoleService.updateById(sysFlowRole));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@ApiOperation("删除流程角色")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SaResult.ok("删除成功").setData(sysFlowRoleService.removeById(id));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SysMenuController.java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2023/2/14 8:56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@RequestMapping("sysMenu")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SysMenuController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ISysMenuService sysMenuService;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@GetMapping("menuListTree")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menuListTree(String title,String menuSys)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SaResult.data(sysMenuService.findMenuListTree(title,menuSys));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sysMenu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add(@RequestBody @Validated SysMenu sysMenu)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(Strings.isNullOrEmpty(sysMenu.getParentId()))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sysMenu.setParentId("0");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SaResult.ok("保存成功").setData(sysMenuService.save(sysMenu));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删除菜单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delete(@PathVariable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SaResult.ok("删除成功").setData(sysMenuService.removeById(id));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删除菜单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sysMenu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update(@RequestBody SysMenu sysMenu)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(Strings.isNullOrEmpty(sysMenu.getParentId()))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sysMenu.setParentId("0");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SaResult.ok("修改成功").setData(sysMenuService.updateById(sysMenu));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SysOrgController.java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2023/2/22 16:48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@RequestMapping("sysOrg")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SysOrgController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ISysOrgService sysOrgService;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查询组织树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@GetMapping("myTree")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myTree()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sysOrg = sysOrgService.getById(sysUser.getSysOrgId());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(sysOrg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SaResult.ok().setData(new ArrayList&lt;&gt;());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List&lt;SysOrg&gt; sysOrgs = sysOrgService.findTreeByOrg(sysOrg);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SaResult.ok().setData(sysOrgs);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@GetMapping("subOrg")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subOrg(String sysOrgId,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@RequestParam(defaultValue = "1")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@RequestParam(defaultValue = "10") Integer pageSize)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psysOrg = sysOrgService.getById(sysUser.getSysOrgId());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(psysOrg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SaResult.error("当前登录用户组织信息不对");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(Strings.isNullOrEmpty(sysOrgId))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sysOrgId = psysOrg.getId();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//判断当前新增的父级ID是否在登录人权限内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authOrgIds = sysOrgService.findAuthIdsByOrgId(psysOrg.getParentId());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(authOrgIds == null || authOrgIds.isEmpty())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SaResult.error("当前所选父级组织不在权限范围内");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(!authOrgIds.contains(sysOrgId))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SaResult.error("当前所选父级组织不在权限范围内");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SaResult.data(sysOrgService.page(new Page&lt;&gt;(current, pageSize),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new QueryWrapper&lt;SysOrg&gt;().lambda().eq(SysOrg::getParentId, sysOrgId).orderByAsc(SysOrg::getSort)));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SysOrg sysOrg)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psysOrg = sysOrgService.getById(sysUser.getSysOrgId());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(psysOrg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SaResult.error("当前所选父级组织不在权限范围内");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//判断当前新增的父级ID是否在登录人权限内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authOrgIds = sysOrgService.findAuthIdsByOrgId(psysOrg.getParentId());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(authOrgIds == null || authOrgIds.isEmpty())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SaResult.error("当前所选父级组织不在权限范围内");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(!authOrgIds.contains(sysOrg.getParentId()))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SaResult.error("当前所选父级组织不在权限范围内");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//顶级节点第一级才是公司租户级别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("0".equals(sysUser.getSysOrgId()))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sysOrg.setOrgType(1);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sysOrg.setOrgType(2);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sysOrg.setCreateBy(sysUser.getId());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sysOrg.setCreateTime(new Date());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sysOrgService.save(sysOrg);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//设置分级列表ID和完整部门路径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SupOrgListVO supOrgListVO = sysOrgService.findSupOrgListVOByOrgId(sysOrg.getId());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sysOrg.setAncestors(supOrgListVO.getAncestors() != null ? Joiner.on(",").join(supOrgListVO.getAncestors()) :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sysOrg.setFullOrgName(supOrgListVO.getPOrgNames() != null ? Joiner.on("-").join(supOrgListVO.getPOrgNames()) :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sysOrgService.updateById(sysOrg);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SysOrg sysOrg)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psysOrg = sysOrgService.getById(sysUser.getSysOrgId());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(psysOrg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SaResult.error("当前所选父级组织不在权限范围内");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//判断当前新增的父级ID是否在登录人权限内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authOrgIds = sysOrgService.findAuthIdsByOrgId(psysOrg.getParentId());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(authOrgIds == null || authOrgIds.isEmpty())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SaResult.error("当前所选父级组织不在权限范围内");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(!authOrgIds.contains(sysOrg.getParentId()))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SaResult.error("当前所选父级组织不在权限范围内");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//顶级节点第一级才是公司租户级别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("0".equals(sysUser.getSysOrgId()))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sysOrg.setOrgType(1);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sysOrg.setOrgType(2);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sysOrg.setUpdateBy(sysUser.getId());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sysOrg.setUpdateTime(new Date());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sysOrgService.updateById(sysOrg);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SupOrgListVO supOrgListVO = sysOrgService.findSupOrgListVOByOrgId(sysOrg.getId());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sysOrg.setAncestors(supOrgListVO.getAncestors() != null ? Joiner.on(",").join(supOrgListVO.getAncestors()) :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sysOrg.setFullOrgName(supOrgListVO.getPOrgNames() != null ? Joiner.on("-").join(supOrgListVO.getPOrgNames()) :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sysOrgService.updateById(sysOrg);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@DeleteMapping("delete/{sysOrgId}")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sysOrgId)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psysOrg = sysOrgService.getById(sysUser.getSysOrgId());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//判断当前新增的父级ID是否在登录人权限内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authOrgIds = sysOrgService.findAuthIdsByOrgId(psysOrg.getParentId());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(authOrgIds == null || authOrgIds.isEmpty() || !authOrgIds.contains(sysOrgId))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SaResult.error("没有删除该组织的权限");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sysOrgService.removeById(sysOrgId);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SysPostController.java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2023/2/23 17:07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@RequestMapping("sysPost")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SysPostController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ISysPostService sysPostService;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listPage(@RequestParam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@RequestParam Integer pageSize, String postName)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SaResult.data(sysPostService.page(new Page&lt;&gt;(current, pageSize), new QueryWrapper&lt;SysPost&gt;().lambda()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.like(!Strings.isNullOrEmpty(postName), SysPost::getPostName, postName)));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@GetMapping("listAll")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listAll()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SaResult.data(sysPostService.list());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SysPost sysPost)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SaResult.ok("添加成功").setData(sysPostService.save(sysPost));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SysPost sysPost)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SaResult.ok("添加成功").setData(sysPostService.updateById(sysPost));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@DeleteMapping("delete/{postId}")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postId)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SaResult.ok("删除成功").setData(sysPostService.removeById(postId));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SysRoleController.java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2023/2/23 13:34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@RequestMapping("sysRole")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SysRoleController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ISysRoleService sysRoleService;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ISysRoleMenuService sysRoleMenuService;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listPage(@RequestParam Integer current, @RequestParam Integer pageSize, String 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SaResult.data(sysRoleService.page(new Page&lt;&gt;(current, pageSize), new QueryWrapper&lt;SysRole&gt;().lambda()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.like(!Strings.isNullOrEmpty(name), SysRole::getRoleName, name)));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@GetMapping("listAll")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listAll()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SaResult.data(sysRoleService.list());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SysRole sysRole)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(sysRoleService.getOne(new QueryWrapper&lt;SysRole&gt;().lambda().eq(SysRole::getCode,sysRole.getCode()))!=null){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JcglException("角色编码不能重复");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SaResult.ok("添加成功").setData(sysRoleService.save(sysRole));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SysRole sysRole)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SaResult.ok("修改成功").setData(sysRoleService.updateById(sysRole));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@DeleteMapping("delete/{roleId}")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roleId)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SaResult.ok("删除成功").setData(sysRoleService.removeById(roleId));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@PostMapping("roleAuthMenusSave")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roleAuthMenusSave(@RequestBody RoleAuthMenusDTO roleAuthMenusDTO)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sysRoleMenuService.remove(new QueryWrapper&lt;SysRoleMenu&gt;().lambda().eq(SysRoleMenu::getSysRoleId, roleAuthMenusDTO.getRoleId()));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List&lt;SysRoleMenu&gt; sysRoleMenuList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roleAuthMenusDTO.getMenuIds().forEach(menuId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 sysRoleMenu = new SysRoleMenu();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sysRoleMenu.setSysRoleId(roleAuthMenusDTO.getRoleId());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sysRoleMenu.setSysMenuId(menuId);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sysRoleMenu.setCreateTime(new Date());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sysRoleMenu.setCreateBy(sysUser.getId());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sysRoleMenuList.add(sysRoleMenu);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sysRoleMenuService.saveBatch(sysRoleMenuList);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//当拥有当前角色的用户踢下线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usernames = sysRoleService.findUsernameByRoleId(roleAuthMenusDTO.getRoleId());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(usernames != null &amp;&amp; !usernames.isEmpty())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usernames.forEach(StpUtil::logout);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@GetMapping("menuIdsByRoleId/{roleId}")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roleAuthMenus(@PathVariable String roleId)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List&lt;SysRoleMenu&gt; sysRoleMenuList = sysRoleMenuService.list(new QueryWrapper&lt;SysRoleMenu&gt;().lambda().eq(SysRoleMenu::getSysRoleId, roleId));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menuIds = sysRoleMenuList.stream().map(SysRoleMenu::getSysMenuId).collect(Collectors.toList());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SaResult.ok("保存成功").setData(menuIds);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SysTenantController.java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2023/5/9 17:21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"租户列表")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@RequestMapping("sysTenant")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SysTenantController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ISysTenantService sysTenantService;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SysTenant.class,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listPage(@Validated SysTenantPageDTO sysTenantPageDTO)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Page&lt;SysTenantVO&gt; sysTenantVOPage = sysTenantService.findPage(new Page&lt;&gt;(sysTenantPageDTO.getCurrent(), sysTenantPageDTO.getPageSize()), sysTenantPageDTO.getTenantName());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SaResult.data(sysTenantVOPage);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@ApiOperation("新增租户")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SaResult.class, message = "返回成功")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add(@Validated @RequestBody SysTenantAddDTO sysTenantAddDTO)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sysTenantService.addSysTenant(sysTenantAddDTO);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SaResult.ok("新增成功");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@ApiOperation("修改租户")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SaResult.class, message = "返回成功")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update(@Validated @RequestBody SysTenant sysTenant)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sysTenantService.updateTenant(sysTenant);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@ApiOperation("删除租户")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SaResult.class, message = "返回成功")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sysTenantService.removeTenant(id);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SysTenantPkgController.java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 租户套餐管理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2023/5/10 9:58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@RequestMapping("sysTenantPkg")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"租户套餐")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SysTenantPkgController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ISysTenantPkgService sysTenantPkgService;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200,response = SysTenantPkgVO.class,message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listPage(@Validated SysTenantPkgPageDTO sysTenantPkgPageDTO){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Page&lt;SysTenantPkgVO&gt; sysTenantPkgVOPage=sysTenantPkgService.findPage(new Page&lt;&gt;(sysTenantPkgPageDTO.getCurrent(), sysTenantPkgPageDTO.getPageSize()),sysTenantPkgPageDTO.getPkgName());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SaResult.data(sysTenantPkgVOPage);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@ApiOperation("查询全部套餐")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@GetMapping("listAll")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200,response = SysTenantPkg.class,message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listAll(){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SaResult.data(sysTenantPkgService.list());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@ApiOperation("新增套餐")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200,response = SaResult.class,message = "操作成功")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add(@Validated @RequestBody SysTenantPkgDTO sysTenantPkgDTO){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sysTenantPkgDTO.setId(null);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sysTenantPkgService.savePkg(sysTenantPkgDTO);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SaResult.ok("新增成功");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@ApiOperation("修改套餐")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200,response = SaResult.class,message = "操作成功")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update(@Validated @RequestBody SysTenantPkgDTO sysTenantPkgDTO){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//修改套餐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sysTenantPkgService.updatePkg(sysTenantPkgDTO);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@ApiOperation("删除套餐")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200,response = SaResult.class,message = "操作成功")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add(@PathVariable String id){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sysTenantPkgService.removePkg(id);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pStyle w:val="Heading2"/>
      </w:pPr>
      <w:r>
        <w:t>SysUserController.java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@RequestMapping("sysUser")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"用户管理")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SysUserController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ISysMenuService sysMenuService;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ISysUserRoleService sysUserRoleService;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ISysUserFlowRoleService sysUserFlowRoleService;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ISysUserOrgService sysUserOrgService;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@ApiResponses({@ApiResponse(code = 200,message = "返回成功",response =SysUserVO.class )})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listPage(@RequestParam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@RequestParam Integer pageSize,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String sysOrgId,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String empName,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String mobile)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(Strings.isNullOrEmpty(sysOrgId)){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sysOrgId=getUserDetail().getSysOrgId();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Page&lt;SysUserVO&gt; page = sysUserService.findUserPage(new Page&lt;&gt;(current, pageSize), sysOrgId, empName, mobile);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page.getRecords().forEach(sysUserVO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List&lt;SysRole&gt; sysRoles=sysUserService.findRolesByUserId(sysUserVO.getId());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(sysRoles!=null&amp;&amp;!sysRoles.isEmpty()){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sysUserVO.setRoleNames(Joiner.on(",").join(sysRoles.stream().map(SysRole::getRoleName).collect(Collectors.toList())));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sysUserVO.setRoleIds(sysRoles.stream().map(SysRole::getId).collect(Collectors.toList()));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sysUserVO.setFlowRoleIds(sysUserFlowRoleService.list(new QueryWrapper&lt;SysUserFlowRole&gt;().lambda()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.eq(SysUserFlowRole::getSysUserId,sysUserVO.getId())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.select(SysUserFlowRole::getSysFlowRoleId)).stream().map(SysUserFlowRole::getSysFlowRoleId).collect(Collectors.toList()));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//查询兼职组织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sysUserVO.setUserOrgs(sysUserOrgService.list(new QueryWrapper&lt;SysUserOrg&gt;().lambda().eq(SysUserOrg::getSysUserId,sysUserVO.getId())));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查询我的信息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@GetMapping("myUserInfo")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myUserInfo()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SysUserVO sysUserVO = sysUserService.findUserVOByUserId(getUserDetail().getId());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SaResult.data(sysUserVO);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@GetMapping("getMyMenusPc")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getMyMenusPc( 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userId = sysUser.getId();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List&lt;SysMenu&gt; sysMenuList = sysMenuService.findMyMenuListTree(userId,"pc");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SaResult.data(sysMenuList);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@GetMapping("getMyMenusApp")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getMyMenusApp( 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userId = sysUser.getId();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List&lt;SysMenu&gt; sysMenuList = sysMenuService.findMyMenuListTree(userId,"app");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SaResult.data(sysMenuList);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@ApiOperation("新增用户")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add(@Validated @RequestBody SysUserAddDTO sysUserAddDTO)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new 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BeanUtils.copyProperties(sysUserAddDTO, sysUser);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password = RandomUtil.randomString(8);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sysUser.setPassword(BCrypt.hashpw(password));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sysUserService.save(sysUser);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//功能角色新增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List&lt;SysUserRole&gt; sysUserRoles=new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sysUserAddDTO.getRoleIds().forEach(roleId-&gt;{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 sysUserRole=new SysUserRole();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sysUserRole.setSysRoleId(roleId);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sysUserRole.setSysUserId(sysUser.getId());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sysUserRoles.add(sysUserRole);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if(!sysUserRoles.isEmpty()){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sysUserRoleService.saveBatch(sysUserRoles);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//流程角色新增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List&lt;SysUserFlowRole&gt; sysUserFlowRoles=new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sysUserAddDTO.getFlowRoleIds().forEach(flowRoleId-&gt;{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 sysUserFlowRole=new SysUserFlowRole();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sysUserFlowRole.setSysFlowRoleId(flowRoleId);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sysUserFlowRole.setSysUserId(sysUser.getId());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sysUserFlowRoles.add(sysUserFlowRole);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(!sysUserFlowRoles.isEmpty()){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sysUserFlowRoleService.saveBatch(sysUserFlowRoles);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//兼职组织添加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(sysUserAddDTO.getUserOrgs()!=null&amp;&amp;!sysUserAddDTO.getUserOrgs().isEmpty()){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List&lt;SysUserOrg&gt; sysUserOrgs=new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sysUserAddDTO.getUserOrgs().forEach(sysUserOrg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sysUserOrg.setSysUserId(sysUser.getId());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sysUserOrgs.add(sysUserOrg);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(!sysUserOrgs.isEmpty()){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sysUserOrgService.saveBatch(sysUserOrgs);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SaResult.ok("新增成功:初始密码为:" + password);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@ApiOperation("修改用户信息")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update(@Validated @RequestBody SysUserUpdateDTO sysUserUpdateDTO)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sysUserService.getById(sysUserUpdateDTO.getId());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BeanUtils.copyProperties(sysUserUpdateDTO, sysUser);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sysUserService.updateById(sysUser);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sysUserRoleService.remove(new QueryWrapper&lt;SysUserRole&gt;().lambda().eq(SysUserRole::getSysUserId,sysUser.getId()));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sysUserFlowRoleService.remove(new QueryWrapper&lt;SysUserFlowRole&gt;().lambda().eq(SysUserFlowRole::getSysUserId,sysUser.getId()));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//功能角色新增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List&lt;SysUserRole&gt; sysUserRoles=new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sysUserUpdateDTO.getRoleIds().forEach(roleId-&gt;{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 sysUserRole=new SysUserRole();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sysUserRole.setSysRoleId(roleId);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sysUserRole.setSysUserId(sysUser.getId());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sysUserRoles.add(sysUserRole);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if(!sysUserRoles.isEmpty()){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sysUserRoleService.saveBatch(sysUserRoles);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//流程角色新增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List&lt;SysUserFlowRole&gt; sysUserFlowRoles=new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sysUserUpdateDTO.getFlowRoleIds().forEach(flowRoleId-&gt;{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 sysUserFlowRole=new SysUserFlowRole();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sysUserFlowRole.setSysFlowRoleId(flowRoleId);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sysUserFlowRole.setSysUserId(sysUser.getId());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sysUserFlowRoles.add(sysUserFlowRole);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(!sysUserFlowRoles.isEmpty()){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sysUserFlowRoleService.saveBatch(sysUserFlowRoles);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//兼职组织删除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sysUserOrgService.remove(new QueryWrapper&lt;SysUserOrg&gt;().lambda().eq(SysUserOrg::getSysUserId,sysUser.getId()));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//兼职组织添加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(sysUserUpdateDTO.getUserOrgs()!=null&amp;&amp;!sysUserUpdateDTO.getUserOrgs().isEmpty()){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List&lt;SysUserOrg&gt; sysUserOrgs=new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sysUserUpdateDTO.getUserOrgs().forEach(sysUserOrg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sysUserOrg.setSysUserId(sysUser.getId());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sysUserOrgs.add(sysUserOrg);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(!sysUserOrgs.isEmpty()){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sysUserOrgService.saveBatch(sysUserOrgs);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StpUtil.logout(sysUser.getUsername());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SaResult.ok("修改成功,当前用户已经强制下线");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//删除用户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@DeleteMapping("delete/{sysUserId}")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sysUserId)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sysUserService.getById(sysUserId);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(sysUser==null){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JcglException("不存在的用户");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sysUserService.removeById(sysUserId);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sysUserRoleService.remove(new QueryWrapper&lt;SysUserRole&gt;().lambda().eq(SysUserRole::getSysUserId,sysUserId));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sysUserFlowRoleService.remove(new QueryWrapper&lt;SysUserFlowRole&gt;().lambda().eq(SysUserFlowRole::getSysUserId,sysUserId));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StpUtil.logout(sysUser.getUsername());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SaResult.ok("删除成功,当前用户已经强制下线");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//停用用户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@PostMapping("stop/{sysUserId}")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stop(@PathVariable String sysUserId)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sysUserService.updateEnabled(sysUserId, 0);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//员工状态1 在职2 离职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sysUserService.updateEmpStatus(sysUserId, 2);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sysUserService.getById(sysUserId);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StpUtil.logout(sysUser.getUsername());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SaResult.ok("停用成功,当前用户已经强制下线");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//启用用户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@PostMapping("start/{sysUserId}")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start(@PathVariable String sysUserId)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sysUserService.updateEnabled(sysUserId, 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sysUserService.updateEmpStatus(sysUserId, 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SaResult.ok("启用成功");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重置密码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resetPasswordDTO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@PostMapping("resetPassword")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resetPassword(@RequestBody @Validated ResetPasswordDTO resetPasswordDTO)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sysUserService.getById(resetPasswordDTO.getSysUserId());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SaResult.error("用户不存在");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sysUser.setPassword(BCrypt.hashpw(resetPasswordDTO.getPassword()));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sysUserService.updateById(sysUser);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//重置成功后把该用户踢下线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StpUtil.logout(sysUser.getUsername());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SaResult.ok("重置成功,当前用户已经强制下线");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查询用户拥有的角色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sysUserId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@GetMapping("rolesByUerId/{sysUserId}")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getRolesByUserId(@PathVariable String sysUserId)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SaResult.ok("查询成功").setData(sysUserRoleService.list(new QueryWrapper&lt;SysUserRole&gt;()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.lambda().eq(SysUserRole::getSysUserId, sysUserId)));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//重新授权角色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@PostMapping("saveUserRoles")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saveUserRoles(@RequestBody @Validated SaveUserRolesDTO saveUserRolesDTO)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//获取授权用户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sysUserAuth = sysUserService.getById(saveUserRolesDTO.getSysUserId());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StpUtil.logout(sysUserAuth.getUsername());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sysUserRoleService.remove(new QueryWrapper&lt;SysUserRole&gt;().lambda().eq(SysUserRole::getSysUserId, saveUserRolesDTO.getSysUserId()));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List&lt;SysUserRole&gt; sysUserRoles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saveUserRolesDTO.getRoleIds().forEach(roleId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 sysUserRole = new SysUserRole();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sysUserRole.setSysUserId(saveUserRolesDTO.getSysUserId());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sysUserRole.setSysRoleId(roleId);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sysUserRole.setCreateTime(new Date());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sysUserRole.setCreateBy(sysUser.getId());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sysUserRoles.add(sysUserRole);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sysUserRoleService.saveBatch(sysUserRoles);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SaResult.ok("保存成功,关联角色的用户已经强制下线").setData(true);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@PostMapping("updateMyInfo")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updateMyInfo(@RequestBody UpdateMyInfoDTO updateMyInfoDTO)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BeanUtils.copyProperties(updateMyInfoDTO, sysUser);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SaResult.ok("保存成功").setData(sysUserService.updateById(sysUser));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@PostMapping("exitLogin")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exitLogin()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SaResult.ok("退出成功");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