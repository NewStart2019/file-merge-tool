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@SpringBootApplication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@ConfigurationPropertiesScan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@EnableTransactionManagement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StcJcglApplication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main(String[] args)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SpringApplication.run(StcJcglApplication.class, args);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跨域过滤器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kong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@Order(-200)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CorsFilter implements Filter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static final String OPTIONS = "OPTIONS";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doFilter(ServletRequest req, ServletResponse res, FilterChain chain)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throws IOException, ServletException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HttpServletRequest request = (HttpServletRequest) req;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HttpServletResponse response = (HttpServletResponse) res;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允许指定域访问跨域资源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response.setHeader("Access-Control-Allow-Origin", "*");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允许所有请求方式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response.setHeader("Access-Control-Allow-Methods", "POST, GET, OPTIONS, DELETE");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有效时间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response.setHeader("Access-Control-Max-Age", "3600");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允许的header参数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response.setHeader("Access-Control-Allow-Headers", "x-requested-with,satoken");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如果是预检请求，直接返回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(OPTIONS.equals(request.getMethod()))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response.getWriter().print("");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System.out.println("*********************************过滤器被使用**************************");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chain.doFilter(req, res);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init(FilterConfig filterConfig)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destroy()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gradle_home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Rodger.Young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自定义异常类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@RestControllerAdvice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CustomErrorHandler extends BasicErrorController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CustomErrorHandler()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super(new DefaultErrorAttributes(), new ErrorProperties());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@ExceptionHandler({MethodArgumentTypeMismatchException.class, MissingServletRequestParameterException.class})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handleExceptionS(@NotNull Exception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SaResult.error(ex.getMessage()).setCode(400);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@ExceptionHandler({HttpRequestMethodNotSupportedException.class})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handleException405(@NotNull Exception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SaResult.error(ex.getMessage()).setCode(405);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@ExceptionHandler(JcglException.class)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handlerJcglException(JcglException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SaResult.ok(e.getMessage()).setCode(500);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@ExceptionHandler({Exception.class})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runtimeException(@NotNull Exception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SaResult.error("请联系系统管理员解决问题").setCode(500);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@ExceptionHandler(MethodArgumentNotValidException.class)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handleMethodArgumentNotValidException(MethodArgumentNotValidException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默认的提示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msg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e.getAllErrors().forEach(objectError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msg.add(objectError.getDefaultMessage());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SaResult.ok(Joiner.on(",").join(msg)).setCode(500);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@ExceptionHandler(NotLoginException.class)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handlerSaTokenException(NotLoginException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默认的提示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SaResult.ok("请登录").setCode(401);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@ExceptionHandler(SaTokenException.class)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handlerSaTokenException(SaTokenException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默认的提示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SaResult.ok(e.getMessage()).setCode(e.getCode());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ResponseEntity&lt;Map&lt;String, Object&gt;&gt; error(HttpServletRequest request)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Object&gt; body = getErrorAttributes(request, getErrorAttributeOptions(request, MediaType.ALL));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Object&gt; map = new LinkedHashMap&lt;&gt;();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map.put("code", body.get("status"));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map.put("msg", body.get("error"));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map.put("data",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new ResponseEntity&lt;&gt;(map, getStatus(request));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ModelAndView errorHtml(HttpServletRequest request,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super.errorHtml(request,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DruidConfig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设置数据源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targetDataSources 备选数据源集合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sourceName        数据源名称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beanName          bean名称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setDataSource(Map&lt;Object, Object&gt; targetDataSources, String sourceName, String beanName)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DataSource dataSource = SpringUtil.getBean(beanName);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targetDataSources.put(sourceName, dataSource);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ignored)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去除监控页面底部的广告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@SuppressWarnings({"rawtypes", "unchecked"})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@Bean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@ConditionalOnProperty(name = "spring.datasource.druid.statViewServlet.enabled", havingValue = "true")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FilterRegistrationBean removeDruidFilterRegistrationBean(DruidStatProperties properties)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获取web监控页面的参数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DruidStatProperties.StatViewServlet config = properties.getStatViewServlet();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提取common.js的配置路径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pattern = config.getUrlPattern() != null ? config.getUrlPattern() : "/druid/*";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commonJsPattern = pattern.replaceAll("\\*", "js/common.js");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final String filePath = "support/http/resources/js/common.js";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创建filter进行过滤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Filter filter = new Filter()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public void init(javax.servlet.FilterConfig filterConfig) throws ServletException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public void doFilter(ServletRequest request, ServletResponse response, FilterChain chain)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throws IOException, ServletException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chain.doFilter(request,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重置缓冲区，响应头不会被重置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response.resetBuffer();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获取common.js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text = Utils.readFromResource(filePath);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正则替换banner, 除去底部的广告信息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text = text.replaceAll("&lt;a.*?banner\"&gt;&lt;/a&gt;&lt;br/&gt;", "");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text = text.replaceAll("powered.*?shrek.wang&lt;/a&gt;", "");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response.getWriter().write(text);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public void destroy()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FilterRegistrationBean registrationBean = new FilterRegistrationBean();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registrationBean.setFilter(filter);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registrationBean.addUrlPatterns(commonJsPattern);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registrationBean;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flowable配置----为放置生成的流程图中中文乱码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2023/4/12 14:10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FlowableConfig implements EngineConfigurationConfigurer&lt;SpringProcessEngineConfiguration&gt;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configure(SpringProcessEngineConfiguration engineConfiguration)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engineConfiguration.setActivityFontName("宋体");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engineConfiguration.setLabelFontName("宋体");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engineConfiguration.setAnnotationFontName("宋体");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2023/3/10 11:58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LocalDateTimeSerializerConfig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@Value("${spring.jackson.date-format:yyyy-MM-dd HH:mm:ss}")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pattern;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LocalDateTimeSerializer localDateTimeDeserializer()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new LocalDateTimeSerializer(DateTimeFormatter.ofPattern(pattern));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@Bean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Jackson2ObjectMapperBuilderCustomizer jackson2ObjectMapperBuilderCustomizer()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builder -&gt; builder.serializerByType(LocalDateTime.class, localDateTimeDeserializer());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2023/3/6 15:00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@ConfigurationProperties(prefix = "minio")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MinioConfig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endpoint;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accessKey;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secretKey;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bucketName;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注入minio 客户端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@Bean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MinioClient minioClient()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MinioClient.builder()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.endpoint(endpoint)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.credentials(accessKey, secretKey)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.build();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2023/3/10 10:58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@MapperScan(basePackages = "com.cstc.jcgl.mapper")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MybatisPlusConfig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String[] ignoreTables = {"flow_base_info","sys_menu", "sys_log", "sys_dict", "DUAL", "sys_tenant", "sys_tenant_pkg", "sys_tenant_pkg_menu","sys_flow_role","sys_user_flow_role"};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@Bean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MybatisPlusInterceptor mybatisPlusInterceptor()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MybatisPlusInterceptor interceptor = new MybatisPlusInterceptor();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//添加分页插件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interceptor.addInnerInterceptor(new TenantLineInnerInterceptor(new TenantLineHandler()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public Expression getTenantId()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TenantContextInfo tenantContextInfo = TenantContextHolder.getContext().getTenantContextInfo();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new StringValue(tenantContextInfo.getTenantId());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这是 default 方法,默认返回 false 表示所有表都需要拼多租户条件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public boolean ignoreTable(String tableName)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TenantContextInfo tenantContextInfo = TenantContextHolder.getContext().getTenantContextInfo();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tableName.startsWith("act_")||tableName.startsWith("flw_")||Arrays.asList(ignoreTables).contains(tableName) || tenantContextInfo.getIgnore();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public String getTenantIdColumn()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"`tenant_id`";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添加分页插件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PaginationInnerInterceptor paginationInnerInterceptor = new PaginationInnerInterceptor(DbType.MYSQL);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paginationInnerInterceptor.setOptimizeJoin(false);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interceptor.addInnerInterceptor(paginationInnerInterceptor);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interceptor;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Clinton Begin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@SuppressWarnings("all")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MybatisPlusStdOutImpl implements Log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MybatisPlusStdOutImpl(String clazz)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Do Nothing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boolean isDebugEnabled()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boolean isTraceEnabled()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void error(String s, Throwable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System.err.println(s);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e.printStackTrace(System.err);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void error(String 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System.err.println(s);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void debug(String 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System.out.println(s.replaceAll("\\n"," 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void trace(String 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System.out.println(s);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public void warn(String 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System.out.println(s);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rides配置类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15594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@EnableCaching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RidesConfig extends CachingConfigurerSupport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@Bean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RedisTemplate&lt;String, Object&gt; redisTemplate(RedisConnectionFactory factory)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RedisTemplate&lt;String, Object&gt; redisTemplate = new RedisTemplate&lt;&gt;();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redisTemplate.setConnectionFactory(factory);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设置Key的序列化器为StringRedisSerializer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redisTemplate.setKeySerializer(new StringRedisSerializer());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设置Hash Key的序列化器为StringRedisSerializer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redisTemplate.setHashKeySerializer(new StringRedisSerializer());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设置Value的序列化器为Jackson2JsonRedisSerializer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redisTemplate.setValueSerializer(jackson2JsonRedisSerializer());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设置Hash Value的序列化器为Jackson2JsonRedisSerializer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redisTemplate.setHashValueSerializer(jackson2JsonRedisSerializer());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redisTemplate.afterPropertiesSet();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//是否开启事务，true为开启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redisTemplate.setEnableTransactionSupport(true);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Jackson2JsonRedisSerializer&lt;Object&gt; jackson2JsonRedisSerializer()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ObjectMapper objectMapper = new ObjectMapper();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注册Java 8日期时间模块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objectMapper.registerModule(new JavaTimeModule());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关闭日期时间作为时间戳的序列化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objectMapper.configure(SerializationFeature.WRITE_DATES_AS_TIMESTAMPS,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Jackson2JsonRedisSerializer&lt;Object&gt; serializer = new Jackson2JsonRedisSerializer&lt;&gt;(Object.class);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serializer.setObjectMapper(objectMapper);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serializer;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11:55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SaTokenConfigure implements WebMvcConfigurer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注册 Sa-Token 拦截器，打开注解式鉴权功能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addInterceptors(InterceptorRegistry registry)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注册 Sa-Token 拦截器，打开注解式鉴权功能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registry.addInterceptor(new SaInterceptor(handle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TenantContextHolder.clear();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StpUtil.checkLogin();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username=StpUtil.getLoginId().toString();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SysUser sysUser=sysUserService.findSysUserByUsername(username);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TenantContextInfo tenantContextInfo= TenantContextHolder.getContext().getTenantContextInfo();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tenantContextInfo.setSysUser(sysUser);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tenantContextInfo.setTenantId(sysUser.getTenantId());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TenantContextHolder.getContext().setTenantContextInfo(tenantContextInfo);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.addPathPatterns("/**")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.excludePathPatterns("/sso/**")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.excludePathPatterns("/doc.html**")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.excludePathPatterns("/webjars/**")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.excludePathPatterns("/**/api-docs/**")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.excludePathPatterns("/swagger-resources/**")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.excludePathPatterns("/swagger-ui.html**")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.excludePathPatterns("/user/login**")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.excludePathPatterns("/user/wechat/login")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 权限角色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2023/2/28 15:04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StpInterfaceImpl implements StpInterface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getPermissionList(Object loginId, String loginType)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sysUserService.findMenuCodesByUsername(loginId.toString());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getRoleList(Object loginId, String loginType)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sysUserService.findRoleCodeByUsername(loginId.toString());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线程池配置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ThreadPoolConfig{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核心线程池大小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static int corePoolSize = 50;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最大可创建的线程数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static int maxPoolSize = 200;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队列最大长度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static int queueCapacity = 1000;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线程池维护线程所允许的空闲时间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static int keepAliveSeconds = 300;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@Bean(name = "threadPoolTaskExecutor")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ThreadPoolTaskExecutor threadPoolTaskExecutor()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ThreadPoolTaskExecutor executor = new ThreadPoolTaskExecutor();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executor.setMaxPoolSize(maxPoolSize);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executor.setCorePoolSize(corePoolSize);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executor.setQueueCapacity(queueCapacity);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executor.setKeepAliveSeconds(keepAliveSeconds);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线程池对拒绝任务(无线程可用)的处理策略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executor.setRejectedExecutionHandler(new ThreadPoolExecutor.CallerRunsPolicy());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executor;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租户使用线程池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@Bean(name = "tenantExecutor")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Executor tenantExecutor(){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TtlExecutors.getTtlExecutor(threadPoolTaskExecutor());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@Aspect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LogAop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ISysLogService sysLogService;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Executor tenantExecutor;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@Pointcut("execution(* com.cstc.jcgl.controller..*.*(..))")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aopLoggerAspect()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@Around("aopLoggerAspect()")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doAround(ProceedingJoinPoint point)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startTime = System.currentTimeMillis();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MethodSignature signature = (MethodSignature) point.getSignature();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Method method = signature.getMethod();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RequestAttributes requestAttributes = RequestContextHolder.getRequestAttributes();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ServletRequestAttributes servletRequestAttributes = (ServletRequestAttributes) requestAttributes;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SysLog sysLog = new SysLog();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(servletRequestAttributes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HttpServletRequest request = servletRequestAttributes.getRequest();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sysLog.setRequestUri(request.getRequestURI());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sysLog.setRemoteAddr(request.getHeader("x-forwarded-for"));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sysLog.setUserAgent(request.getHeader("user-agent"));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//获取操作方法名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className = point.getTarget().getClass().getName();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methodName = method.getName();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sysLog.setModule(className);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sysLog.setCreateTime(new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(TenantContextHolder.getContext().getTenantContextInfo().getSysUser()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sysLog.setCreateBy(TenantContextHolder.getContext().getTenantContextInfo().getSysUser().getId());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sysLog.setMethod(methodName);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sysLog.setParams(Arrays.toString(point.getArgs()));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sysLog.setTime(new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sysLog.setExStatus(0);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 = point.proceed();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(RuntimeException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sysLog.setEx(e.toString());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sysLog.setExStatus(1);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(Throwable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sysLog.setEx(e.toString());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sysLog.setExStatus(1);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RuntimeException(e);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finally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sysLog.setExecTime(System.currentTimeMillis() - startTime);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tenantExecutor.execute(() -&gt; sysLogService.save(sysLog));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catch (Exception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ex.printStackTrace();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@Target({ElementType.METHOD,ElementType.TYPE})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@Retention(RetentionPolicy.RUNTIME)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@Inherited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@interface TenantIgnore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@Aspect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TenantIgnoreAspect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@Around("@annotation(tenantIgnore)||@within(tenantIgnore)")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around(ProceedingJoinPoint joinPoint, TenantIgnore tenantIgnore) throws Throwable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TenantContextInfo tenantContextInfo=TenantContextHolder.getContext().getTenantContextInfo();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(tenantContextInfo!=null){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tenantContextInfo.setIgnore(true);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TenantContextHolder.getContext().setTenantContextInfo(tenantContextInfo);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执行逻辑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joinPoint.proceed();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finally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(tenantContextInfo!=null){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tenantContextInfo.setIgnore(false);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TenantContextHolder.getContext().setTenantContextInfo(tenantContextInfo);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 通用创建修改字段填充处理器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2023/3/9 9:00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@Configuration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CommonMetaObjectHandler implements MetaObjectHandler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insertFill(MetaObject metaObject)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(!Objects.isNull(sysUser))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或者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this.strictInsertFill(metaObject, "createBy", sysUser::getId, String.class); // 起始版本 3.3.3(推荐)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this.strictInsertFill(metaObject, "createName", sysUser::getEmpName, String.class); // 起始版本 3.3.3(推荐)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this.setFieldValByName("createTime", new Date(), metaObject);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updateFill(MetaObject metaObject)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(!Objects.isNull(sysUser))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this.strictUpdateFill(metaObject, "updateBy", sysUser::getId, String.class); // 起始版本 3.3.3(推荐)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this.strictUpdateFill(metaObject, "updateName", sysUser::getEmpName, String.class); // 起始版本 3.3.3(推荐)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或者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this.setFieldValByName("updateTime", new Date(), metaObject);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15:28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TenantContext extends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TenantContextInfo getTenantContextInfo();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setTenantContextInfo(TenantContextInfo tenantContextInfo);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TenantContextHolder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创建一个线程变量，类型为BaseContext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 ThreadLocal&lt;TenantContext&gt; contextHolder = new TransmittableThreadLocal&lt;&gt;(){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protected TenantContext initialValue()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TenantContext tenantContext=new TenantContextImpl();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TenantContextInfo tenantContextInfo=new TenantContextInfo();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tenantContextInfo.setIgnore(false);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tenantContext.setTenantContextInfo(tenantContextInfo);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tenantContext;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设置变量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setContext(TenantContext baseContext) { contextHolder.set(baseContext);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TenantContext getContext()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TenantContext obj = contextHolder.get();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(obj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NullPointerException("不存在的用户上下文");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obj;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clear()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contextHolder.remove();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15:36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TenantContextImpl implements  TenantContext{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-7020860718908760031L;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用户类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TenantContextInfo tenantContextInfo = new TenantContextInfo();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TenantContextInfo getTenantContextInfo()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tenantContextInfo;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setTenantContextInfo(TenantContextInfo tenantContextInfo)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this.tenantContextInfo=tenantContextInfo;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15:34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TenantContextInfo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//忽略租户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ignore;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SysUser sysUser;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CacheConstants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DateTimeConstant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YEAR = "yyyy";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YEAR_MONTH = "yyyy-MM";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DATE = "yyyy-MM-dd";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TIME = "HH:mm:ss";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DATE_TIME = "yyyy-MM-dd HH:mm:ss";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DAY_START_TIME = " 00:00:00";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DAY_END_TIME = " 23:59:59";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SystemConstant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SystemConstant()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redis键的前缀，全局通用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REDIS_KEY_PREFIX = "jcgl-";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SYSTEM_TENANT_ID = "1657945176121942018";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TREE_TITLE = "title";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TREE_VALUE = "value";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TREE_CHILDREN = "children";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2023/2/10 8:51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ISysUserOrgService sysUserOrgService;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SysUser getUserDetail()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getTenantId()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TenantContextHolder.getContext().getTenantContextInfo().getSysUser().getTenantId();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获取授权组织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getAuthSysOrgIds()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//查询当前组织以及以下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authSysOrgIds = sysUserService.findAuthSysOrgIds(getUserDetail().getSysOrgId());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authSysOrgIds;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获取当前用户组织和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getOrgIds()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sysOrgIds = sysUserOrgService.list(new QueryWrapper&lt;SysUserOrg&gt;().lambda().eq(SysUserOrg::getSysUserId, sysUser.getId()).select(SysUserOrg::getSysOrgId)).stream().map(SysUserOrg::getSysOrgId).collect(Collectors.toList());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sysOrgIds.add(sysUser.getSysOrgId());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sysOrgIds;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Collections.singletonList(sysUser.getSysOrgId());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获取主流程角色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List&lt;SysFlowRole&gt; getMainFlowRoles()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//获取主组织中路程角色编码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sysUserService.findFlowRoleCodes(sysUser.getId());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获取兼职流程角色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List&lt;SysUserOrg&gt; getSlaveFlowRoles()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//获取兼职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List&lt;SysUserOrg&gt; sysUserOrgs = sysUserOrgService.list(new QueryWrapper&lt;SysUserOrg&gt;().lambda().eq(SysUserOrg::getSysUserId, 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(sysUserOrgs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sysUserOrgs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sysUserOrgs.forEach(sysUserOrg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(sysUserOrg.getSysFlowRoleId() != null &amp;&amp; !sysUserOrg.getSysFlowRoleId().isEmpty())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sysUserOrg.setSysFlowRoles(sysFlowRoleService.list(new QueryWrapper&lt;SysFlowRole&gt;().lambda().in(SysFlowRole::getId, sysUserOrg.getSysFlowRoleId())));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sysUserOrgs;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getAllFlowRoleCodes()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mainFlowRoleCodes = getMainFlowRoles().stream().map(SysFlowRole::getCode).collect(Collectors.toSet());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slaveFlowRoleCodes = new HashSet&lt;&gt;();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getSlaveFlowRoles().forEach(sysUserOrg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(sysUserOrg.getSysFlowRoles() != null &amp;&amp; !sysUserOrg.getSysFlowRoles().isEmpty())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slaveFlowRoleCodes.addAll(sysUserOrg.getSysFlowRoles().stream().map(SysFlowRole::getCode).collect(Collectors.toSet()));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CollUtil.unionDistinct(mainFlowRoleCodes,slaveFlowRoleCodes);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//获取全部的组织包括兼职组织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getAllOrgIds(){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Set&lt;String&gt; orgIds= sysUserOrgService.list(new QueryWrapper&lt;SysUserOrg&gt;().lambda()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.select(SysUserOrg::getSysOrgId)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.eq(SysUserOrg::getSysUserId,sysUser.getId())).stream().map(SysUserOrg::getSysOrgId).collect(Collectors.toSet());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orgIds.add(sysUser.getSysOrgId());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checkFileSize(MultipartFile file){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 == null)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ServiceException("导入数据不能大于50M");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12:37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"登录")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LoginController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Logger log = LoggerFactory.getLogger(LoginController.class);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RedisUtil redisUtil;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WechatUtil wechatUtil;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@ApiOperation("登录接口")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saResult(@Validated @RequestBody LoginDTO loginDTO)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sysUserService.login(loginDTO.getUsername(), loginDTO.getPassword());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SaResult.ok().setData(StpUtil.getTokenInfo().tokenValue);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SaResult.error("登录失败,请检查用户密码");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@GetMapping("wechat/login")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"微信登录接口", notes = "&lt;a href=\"https://developers.weixin.qq.com/miniprogram/dev/framework/open-ability/getPhoneNumber.html\"&gt;手机号获取凭证&lt;/a&gt;")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"code", value = "手机号获取凭证",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wechatLogin(@RequestParam(name = "code") String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PhoneInfoResponse info = wechatUtil.getPhoneNumber(code);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log.info("获取手机号码信息：{}", info.toString());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switch (info.getErrcode())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-1: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ServiceException("微信系统繁忙，请稍候再试");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40029, 47001: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ServiceException("js_code【" + code + "】无效,请联系系统管理员");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45009: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ServiceException("获取手机号码超过调用额度请联系系统管理员解决。(" + info.getErrmsg() + ")");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40001: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access_token 失效或者不是最新的，因为我们在系统外面重新获取了 access_token，导致缓存失效需要手动触发重新获取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tokenKey = SystemConstant.REDIS_KEY_PREFIX + "access_token";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redisUtil.deleteObject(tokenKey);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info = wechatUtil.getPhoneNumber(code);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case 0: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default: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ServiceException("获取手机号码失败请联系系统管理员解决。(" + info.getErrcode() + "," + info.getErrmsg() + ")");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(info.getErrcode() !=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log.error("获取手机号码失败：{}", info.toString());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ServiceException("获取手机号码失败请联系系统管理员解决(" + info.getErrcode() + "," + info.getErrmsg() + ")");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phone = info.getPhoneInfo().getPurePhoneNumber();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(StringUtils.isBlank(phone))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ServiceException("从微信获取手机号码失败！");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sysUserService.findSysUserByPhoneNumber(phone);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使用手机号码查找对应的用户然后登录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SaResult.ok().setData(StpUtil.getTokenInfo().tokenValue);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SaResult.error("登录失败,请绑定用户数据，该用户数据不唯一");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2023/5/6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"设备资产信息记录接口")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IDeviceAssetInfoRecordService iDeviceAssetInfoRecordService;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@GetMapping("/selectDeviceAssetInfoRecordPage")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@ApiOperation("分页查询设备资产信息记录接口")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DeviceAssetInfoRecordVO.class,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selectDeviceAssetInfoRecordPage(@ApiParam("设备资产信息记录查询条件实体类") DeviceAssetInfoRecordSelectDTO deviceAssetInfoRecordSelectDTO)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Page&lt;DeviceAssetInfoRecordVO&gt; deviceAssetInfoRecordPage = iDeviceAssetInfoRecordService.selectDeviceAssetInfoRecordPage(deviceAssetInfoRecordSelectDTO);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SaResult.ok().setData(deviceAssetInfoRecordPage);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@GetMapping("/selectDeviceAssetInfoRecordById")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@ApiOperation("根据资产信息ID查询设备资产信息记录数据")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DeviceAssetInfoRecordVO.class,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selectDeviceAssetInfoRecordById(@ApiParam("资产信息ID")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DeviceAssetInfoRecordVO deviceAssetInfoRecordVO = iDeviceAssetInfoRecordService.selectDeviceAssetInfoRecordById(id);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SaResult.ok().setData(deviceAssetInfoRecordVO);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@ApiOperation("新增设备资产信息记录")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addDeviceAssetInfoRecord(@ApiParam("设备资产信息记录DTO") @RequestBody @Valid DeviceAssetInfoRecordDTO deviceAssetInfoRecordDTO)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iDeviceAssetInfoRecordService.addDeviceAssetInfoRecord(deviceAssetInfoRecordDTO)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@ApiOperation("修改设备资产信息记录")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updateDeviceAssetInfoRecord(@ApiParam("设备资产信息记录DTO") @RequestBody @Valid DeviceAssetInfoRecordDTO deviceAssetInfoRecordDTO)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iDeviceAssetInfoRecordService.updateDeviceAssetInfoRecord(deviceAssetInfoRecordDTO)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@DeleteMapping("/deleteDeviceAssetInfoRecord")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@ApiOperation("逻辑删除设备资产信息记录")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deleteDeviceAssetInfoRecord(@ApiParam("设备资产信息记录id")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iDeviceAssetInfoRecordService.deleteDeviceAssetInfoRecord(id)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2023/6/9 9:46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@RequestMapping("/deviceAuthorization")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"设备授权接口")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IDeviceAuthorizationService iDeviceAuthorizationService;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@GetMapping("/selectDeviceAuthorizationPage")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DeviceAuthorizationVO.class,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selectDeviceAuthorizationPage(@ApiParam("设备授权查询条件实体类") DeviceAuthorizationSelectDTO deviceAuthorizationSelectDTO)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Page&lt;DeviceAuthorizationVO&gt; deviceAuthorizationPage = iDeviceAuthorizationService.selectDeviceAuthorizationPage(deviceAuthorizationSelectDTO);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SaResult.ok().setData(deviceAuthorizationPage);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@GetMapping("/selectDeviceAuthorizationById")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@ApiOperation("根据设备授权ID查询修改回显数据")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DeviceAuthorizationVO.class,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selectDeviceAuthorizationById(@ApiParam("设备授权ID")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DeviceAuthorizationVO deviceAuthorizationVO = iDeviceAuthorizationService.selectDeviceAuthorizationById(id);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SaResult.ok().setData(deviceAuthorizationVO);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@PostMapping("/addDeviceAuthorizationBatch")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@ApiOperation("批量新增设备授权")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addDeviceAuthorizationBatch(@ApiParam("设备授权DTO") @RequestBody List&lt;DeviceAuthorizationDTO&gt; deviceAuthorizationDTOList)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(CollUtil.isEmpty(deviceAuthorizationDTOList))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iDeviceAuthorizationService.addDeviceAuthorizationBatch(deviceAuthorizationDTOList)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@PutMapping("/updateDeviceAuthorization")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updateDeviceAuthorization(@ApiParam("设备授权DTO") @RequestBody @Valid DeviceAuthorizationDTO deviceAuthorizationDTO)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iDeviceAuthorizationService.updateDeviceAuthorization(deviceAuthorizationDTO)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@DeleteMapping("/deleteDeviceAuthorization")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@ApiOperation("逻辑删除设备授权")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deleteDeviceAuthorization(@ApiParam("设备授权id")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iDeviceAuthorizationService.deleteDeviceAuthorization(id)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"设备借用记录接口")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IDeviceBorrowRecordService iDeviceBorrowRecordService;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@GetMapping("/selectDeviceBorrowRecordPage")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DeviceBorrowRecordVO.class,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selectDeviceBorrowRecordPage(@ApiParam("设备借用记录查询条件实体类") DeviceBorrowRecordSelectDTO deviceBorrowRecordSelectDTO)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Page&lt;DeviceBorrowRecordVO&gt; deviceBorrowRecordPage = iDeviceBorrowRecordService.selectDeviceBorrowRecordPage(deviceBorrowRecordSelectDTO);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SaResult.ok().setData(deviceBorrowRecordPage);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@GetMapping("/selectDeviceBorrowRecordById")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@ApiOperation("根据设备借用记录ID查询修改回显数据")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DeviceBorrowRecordVO.class,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selectDeviceBorrowRecordById(@ApiParam("设备借用记录ID")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DeviceBorrowRecordVO deviceBorrowRecordVO = iDeviceBorrowRecordService.selectDeviceBorrowRecordById(id);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SaResult.ok().setData(deviceBorrowRecordVO);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addDeviceBorrowRecord(@ApiParam("设备借用记录DTO") @RequestBody @Valid DeviceBorrowRecordDTO deviceBorrowRecordDTO)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iDeviceBorrowRecordService.addDeviceBorrowRecord(deviceBorrowRecordDTO)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updateDeviceBorrowRecord(@ApiParam("设备借用记录DTO") @RequestBody @Valid DeviceBorrowRecordDTO deviceBorrowRecordDTO)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iDeviceBorrowRecordService.updateDeviceBorrowRecord(deviceBorrowRecordDTO)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@DeleteMapping("/deleteDeviceBorrowRecord")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@ApiOperation("逻辑删除设备借用记录")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deleteDeviceBorrowRecord(@ApiParam("设备借用记录id")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iDeviceBorrowRecordService.deleteDeviceBorrowRecord(id)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"设备流转记录接口")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IDeviceCirculationRecordService iDeviceCirculationRecordService;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@GetMapping("/selectDeviceCirculationRecordPage")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DeviceCirculationRecordVO.class,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selectDeviceCirculationRecordPage(@ApiParam("设备流转记录查询条件实体类") DeviceCirculationRecordSelectDTO deviceCirculationRecordSelectDTO)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Page&lt;DeviceCirculationRecordVO&gt; deviceCirculationRecordPage = iDeviceCirculationRecordService.selectDeviceCirculationRecordPage(deviceCirculationRecordSelectDTO);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SaResult.ok().setData(deviceCirculationRecordPage);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@GetMapping("/selectDeviceCirculationRecordById")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@ApiOperation("根据设备设备流转记录ID查询修改回显数据")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DeviceCirculationRecordVO.class,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selectDeviceCirculationRecordById(@ApiParam("设备流转记录ID")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DeviceCirculationRecordVO deviceCirculationRecordVO = iDeviceCirculationRecordService.selectDeviceCirculationRecordById(id);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SaResult.ok().setData(deviceCirculationRecordVO);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addDeviceCirculationRecord(@ApiParam("设备流转记录DTO") @RequestBody @Valid DeviceCirculationRecordDTO deviceCirculationRecordDTO)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iDeviceCirculationRecordService.addDeviceCirculationRecord(deviceCirculationRecordDTO)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updateDeviceCirculationRecord(@ApiParam("设备流转记录DTO") @RequestBody @Valid DeviceCirculationRecordDTO deviceCirculationRecordDTO)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iDeviceCirculationRecordService.updateDeviceCirculationRecord(deviceCirculationRecordDTO)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@DeleteMapping("/deleteDeviceCirculationRecord")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@ApiOperation("逻辑删除设备流转记录")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deleteDeviceCirculationRecord(@ApiParam("设备流转记录id")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iDeviceCirculationRecordService.deleteDeviceCirculationRecord(id)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@RequestMapping("/device/classify")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"设备分类管理接口")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DeviceClassifyInfoService deviceClassifyInfoService;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selectDeviceClassifyInfo(DeviceClassifyInfoSelectDTO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true, example = "1658755598444441601")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selectDeviceClassifyInfo(String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@GetMapping("/selectClassifyNames")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@ApiOperation("查询设备分类名称数据")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selectClassifyNames()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SaResult.ok().setData(deviceClassifyInfoService.selectDeviceClassifyNames(this.getTenantId()));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TODO 设备编号接口需要提供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@ApiOperation("添加设备分类信息、复制功能")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addDeviceClassifyInfo(@RequestBody DeviceClassifyInfoDTO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deviceClassifyInfoService.add(add)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DeviceClassifyInfoDTO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deviceClassifyInfoService.update(update)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deviceClassifyInfoService.logicDelete(ids);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@ApiOperation("导入设备分类信息")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"file", value = "文件", required = true),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"isOverride", value = "是否覆盖已经存在的数据"),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"isFirstDelete", value = "导入之前是否删除数据")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file, Boolean isOverride, Boolean isFirstDelete)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SaResult.error("导入数据不能大于50M");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((Boolean.TRUE.equals(isOverride) &amp;&amp; Boolean.TRUE.equals(isFirstDelete)) ||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Boolean.FALSE.equals(isOverride) &amp;&amp; Boolean.FALSE.equals(isFirstDelete))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SaResult.error("是否覆盖和是否删除参数不能同时选中或不选");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List&lt;DeviceClassifyInfoVO&gt; data = EasyExcelUtil.readExcel(file.getInputStream(), DeviceClassifyInfoVO.class, new EasyExcelUtil.ExcelListener&lt;&gt;());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deviceClassifyInfoService.importData(data, isOverride, isFirstDelete);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DeviceClassifyInfoVO.class, Collections.emptyList(), "设备分类信息模板"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@ApiOperation("导出设备分类信息")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downloadDeviceClassifyInfo(DeviceClassifyInfoSelectDTO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deviceClassifyInfoService.exportData(dto,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2023/5/6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"设备信息接口")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IDeviceInfoService iDeviceInfoService;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@ApiOperation("分页查询设备信息接口")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selectDevicePage(@ApiParam("设备信息查询条件实体类") DeviceInfoSelectDTO deviceInfoSelectDTO)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Page&lt;DeviceInfoVO&gt; deviceInfoPage = iDeviceInfoService.selectDevicePage(deviceInfoSelectDTO);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SaResult.ok().setData(deviceInfoPage);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@GetMapping("/selectDeviceInfoById")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@ApiOperation("根据设备信息ID查询修改回显数据")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selectDeviceInfoById(@ApiParam("设备信息ID")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DeviceInfoVO deviceInfoVO = iDeviceInfoService.selectDeviceInfoById(id);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SaResult.ok().setData(deviceInfoVO);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addDeviceInfo(@ApiParam("设备信息DTO") @RequestBody @Valid DeviceInfoDTO deviceInfoDTO)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iDeviceInfoService.addDeviceInfo(deviceInfoDTO)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updateDeviceInfo(@ApiParam("设备信息DTO") @RequestBody @Valid DeviceInfoDTO deviceInfoDTO)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iDeviceInfoService.updateDeviceInfo(deviceInfoDTO)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deleteDeviceInfo(@ApiParam("设备信息id集")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iDeviceInfoService.deleteDeviceInfo(id)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@ApiOperation("导入设备信息")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importDeviceInfo(@ApiParam("导入的文件") @RequestParam(value = "file") MultipartFile file,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@ApiParam("是否覆盖更新字段(true是覆盖更新false先删除后插入)") @RequestParam(value = "isOverride") Boolean isOverride)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检测文件大小 1048576 == 1MB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(file.getSize() &gt; 52428800)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SaResult.error("导入数据不能大于50M");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iDeviceInfoService.importDeviceInfo(file, isOverride);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@GetMapping("/exportDeviceInfo")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@ApiOperation("导出设备信息")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exportDeviceInfo(@ApiParam("设备信息查询条件实体类") DeviceInfoSelectDTO deviceInfoSelectDTO,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iDeviceInfoService.exportDeviceInfo(deviceInfoSelectDTO,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@RequestMapping("/device/place")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"场所管理接口")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DevicePlaceController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DevicePlaceService devicePlaceService;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DevicePlaceVO.class,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select(CommonSelectEntity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@GetMapping("/selectAllInfo")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@ApiOperation("查询当前租户下场所信息")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DevicePlaceVO.class,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CommonSelectEntity dto = new CommonSelectEntity();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SaResult.ok().setData(devicePlaceService.findByPage(dto, false).getRecords());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@GetMapping("/treePlaceAndRoom")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@ApiOperation("查询所有的场所和下面的存放室，以树状结构返回")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treePlaceAndRoom()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List&lt;Map&lt;String, Object&gt;&gt; result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List&lt;DevicePlaceTreeVO&gt; devicePlaceTreeVOS = devicePlaceService.treePlaceAndRoom();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(DevicePlaceTreeVO first : devicePlaceTreeVOS)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Object&gt; firstMap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result.add(firstMap);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firstMap.put(SystemConstant.TREE_TITLE, first.getPlaceName());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firstMap.put("placeCode", first.getPlaceCode());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firstMap.put(SystemConstant.TREE_VALUE, first.getId());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List&lt;Map&lt;String, Object&gt;&gt; subList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firstMap.put(SystemConstant.TREE_CHILDREN, subList);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(DeviceRoomVO deviceRoomVO : first.getDeviceRoomVOS())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Map&lt;String, Object&gt; secondMap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subList.add(secondMap);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secondMap.put(SystemConstant.TREE_TITLE, deviceRoomVO.getRoomName());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secondMap.put("roomCode", deviceRoomVO.getRoomCode());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secondMap.put(SystemConstant.TREE_VALUE, deviceRoomVO.getId());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secondMap.put(SystemConstant.TREE_CHILDREN, Collections.emptyList());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SaResult.ok().setData(result);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@GetMapping("/treePlaceAndRoomAndShelves")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@ApiOperation("查询所有的场所和下面的存放室以及存放架，以树状结构返回")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treePlaceAndRoomAndShelves()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SaResult.ok().setData(devicePlaceService.treePlaceAndRoomAndShelves());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SaResult.ok().setData(devicePlaceService.selectById(id));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@GetMapping("/init")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@ApiOperation("初始化场所信息")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devicePlaceService.add();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DevicePlaceDTO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devicePlaceService.update(update)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@PostMapping("/batchUpdate")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@ApiOperation("批量修改场所信息")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List&lt;DevicePlaceDTO&gt;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update.forEach(devicePlaceService::update);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@ApiOperation("删除场所信息(没有使用)")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devicePlaceService.logicDeleteByIds(ids, 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@GetMapping("/surplusCode")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@ApiOperation("查询场所剩余编码")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selectSurplusPlaceCode()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List&lt;Character&gt; characters = devicePlaceService.selectSurplusPlaceCode();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List&lt;Map&lt;String, Character&gt;&gt; result = new ArrayList&lt;&gt;(characters.size());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(Character v : characters)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Character&gt; temp = new HashMap&lt;&gt;(1);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temp.put("label", v);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temp.put("value", v);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result.add(temp);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SaResult.data(result);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"设备保养维修记录接口")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IDeviceRepairMaintenanceRecordService iDeviceRepairMaintenanceRecordService;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@GetMapping("/selectDeviceRepairMaintenanceRecordPage")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DeviceRepairMaintenanceRecordVO.class,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selectDeviceRepairMaintenanceRecordPage(@ApiParam("设备保养维修记录查询条件实体类") DeviceRepairMaintenanceRecordSelectDTO deviceRepairMaintenanceRecordSelectDTO)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Page&lt;DeviceRepairMaintenanceRecordVO&gt; deviceRepairMaintenanceRecordPage = iDeviceRepairMaintenanceRecordService.selectDeviceRepairMaintenanceRecordPage(deviceRepairMaintenanceRecordSelectDTO);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SaResult.ok().setData(deviceRepairMaintenanceRecordPage);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@GetMapping("/selectDeviceRepairMaintenanceRecordById")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@ApiOperation("根据设备设备保养维修记录ID查询修改回显数据")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DeviceRepairMaintenanceRecordVO.class,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selectDeviceRepairMaintenanceRecordById(@ApiParam("设备保养维修记录ID")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DeviceRepairMaintenanceRecordVO deviceRepairMaintenanceRecordVO = iDeviceRepairMaintenanceRecordService.selectDeviceRepairMaintenanceRecordById(id);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SaResult.ok().setData(deviceRepairMaintenanceRecordVO);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addDeviceRepairMaintenanceRecord(@ApiParam("设备保养维修记录DTO") @RequestBody @Valid DeviceRepairMaintenanceRecordDTO deviceRepairMaintenanceRecordDTO)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iDeviceRepairMaintenanceRecordService.addDeviceRepairMaintenanceRecord(deviceRepairMaintenanceRecordDTO)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updateDeviceRepairMaintenanceRecord(@ApiParam("设备保养维修记录DTO") @RequestBody @Valid DeviceRepairMaintenanceRecordDTO deviceRepairMaintenanceRecordDTO)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iDeviceRepairMaintenanceRecordService.updateDeviceRepairMaintenanceRecord(deviceRepairMaintenanceRecordDTO)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@DeleteMapping("/deleteDeviceRepairMaintenanceRecord")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@ApiOperation("逻辑删除设备保养维修记录")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deleteDeviceRepairMaintenanceRecord(@ApiParam("设备保养维修记录id")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iDeviceRepairMaintenanceRecordService.deleteDeviceRepairMaintenanceRecord(id)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@RequestMapping("/device/room")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"存放室管理接口")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DeviceRoomController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DeviceRoomService deviceRoomService;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DeviceRoomVO.class,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select(CommonSelectEntity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SaResult.ok().setData(deviceRoomService.findByPage(dto,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@ApiOperation("根据主键查询存放室信息")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"id", value = "主键",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SaResult.ok().setData(deviceRoomService.selectById(id));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addDeviceClassifyInfo(@RequestBody DeviceRoomDTO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deviceRoomService.add(add);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updateDeviceClassifyInfo(@RequestBody DeviceRoomDTO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deviceRoomService.update(update)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@ApiOperation("删除存放室信息")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deleteDeviceClassifyInfo(String[]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deviceRoomService.logicDeleteByIds(ids, 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@RequestMapping("/device/shelves")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"货架管理")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DeviceShelvesInfoService deviceShelvesInfoService;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DeviceShelvesInfoVO.class,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select(DeviceShelvesInfoDTO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SaResult.ok().setData(deviceShelvesInfoService.findByPage(dto,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SaResult.ok().setData(deviceShelvesInfoService.selectById(id));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"添加货架信息")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DeviceShelvesAddInfoDTO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deviceShelvesInfoService.add(add)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DeviceShelvesInfoUpdateDTO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deviceShelvesInfoService.update(update)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deleteByIds(@RequestParam("ids") 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deviceShelvesInfoService.logicDeleteByIds(ids,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@ApiOperation("导出货架信息")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downloadDeviceClassifyInfo(DeviceShelvesInfoDTO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Page&lt;DeviceShelvesInfoVO&gt; data = deviceShelvesInfoService.findByPage(dto,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DeviceShelvesInfoVO.class, data.getRecords(), "货架信息"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15:46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"设备检定记录接口")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IDeviceVerificationRecordService iDeviceVerificationRecordService;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@GetMapping("/selectDeviceVerificationRecordPage")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DeviceVerificationRecordVO.class,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selectDeviceVerificationRecordPage(@ApiParam("设备检定记录查询条件实体类") DeviceVerificationRecordSelectDTO 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Page&lt;DeviceVerificationRecordVO&gt; deviceVerificationRecordPage = iDeviceVerificationRecordService.selectDeviceVerificationRecordPage(deviceVerificationRecordSelectDTO);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SaResult.ok().setData(deviceVerificationRecordPage);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@GetMapping("/selectDeviceVerificationRecordById")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@ApiOperation("根据设备检定记录ID查询修改回显数据")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DeviceVerificationRecordVO.class,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selectDeviceVerificationRecordById(@ApiParam("设备检定记录ID")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DeviceVerificationRecordVO deviceVerificationRecordVO = iDeviceVerificationRecordService.selectDeviceVerificationRecordById(id);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SaResult.ok().setData(deviceVerificationRecordVO);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addDeviceVerificationRecord(@ApiParam("设备检定记录DTO") @RequestBody @Valid DeviceVerificationRecordDTO 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iDeviceVerificationRecordService.addDeviceVerificationRecord(deviceVerificationRecordDTO)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updateDeviceVerificationRecord(@ApiParam("设备检定记录DTO") @RequestBody @Valid DeviceVerificationRecordDTO 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iDeviceVerificationRecordService.updateDeviceVerificationRecord(deviceVerificationRecordDTO)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@ApiOperation("逻辑删除设备检定记录")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deleteDeviceVerificationRecord(@ApiParam("设备检定记录id")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iDeviceVerificationRecordService.deleteDeviceVerificationRecord(id)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2023/5/9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"设备运行记录接口")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IDeviceWorkingRecordService iDeviceWorkingRecordService;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@GetMapping("/selectDeviceWorkingRecordPage")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DeviceWorkingRecordVO.class,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selectDeviceWorkingRecordPage(@ApiParam("设备运行记录查询条件实体类") DeviceWorkingRecordSelectDTO deviceWorkingRecordSelectDTO)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Page&lt;DeviceWorkingRecordVO&gt; deviceWorkingRecordPage = iDeviceWorkingRecordService.selectDeviceWorkingRecordPage(deviceWorkingRecordSelectDTO);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SaResult.ok().setData(deviceWorkingRecordPage);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@GetMapping("/selectDeviceWorkingRecordById")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@ApiOperation("根据设备运行记录ID查询修改回显数据")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DeviceWorkingRecordVO.class,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selectDeviceWorkingRecordById(@ApiParam("设备运行记录ID")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DeviceWorkingRecordVO deviceWorkingRecordVO = iDeviceWorkingRecordService.selectDeviceWorkingRecordById(id);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SaResult.ok().setData(deviceWorkingRecordVO);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addDeviceWorkingRecord(@ApiParam("设备运行记录DTO") @RequestBody @Valid DeviceWorkingRecordDTO deviceWorkingRecordDTO)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iDeviceWorkingRecordService.addDeviceWorkingRecord(deviceWorkingRecordDTO)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updateDeviceWorkingRecord(@ApiParam("设备运行记录DTO") @RequestBody @Valid DeviceWorkingRecordDTO deviceWorkingRecordDTO)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iDeviceWorkingRecordService.updateDeviceWorkingRecord(deviceWorkingRecordDTO)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@DeleteMapping("/deleteDeviceWorkingRecord")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@ApiOperation("逻辑删除设备运行记录")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deleteDeviceWorkingRecord(@ApiParam("设备运行记录id") 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iDeviceWorkingRecordService.deleteDeviceWorkingRecord(id)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@RequestMapping("/supplier/contacts")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"厂商联系人管理")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SupplierContactsInfoService supplierContactsInfoService;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select(SupplierContactsInfoSelectDTO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SaResult.ok().setData(supplierContactsInfoService.findByPage(dto,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 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SupplierContactsInfoVO.class,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selectById(@RequestParam("id")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SaResult.ok().setData(supplierContactsInfoService.selectById(id));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SupplierContactsInfoDTO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supplierContactsInfoService.addSupplierContactsInfo(add)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SupplierContactsInfoDTO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supplierContactsInfoService.updateSupplierContactsInfo(update)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deleteByIds(@RequestParam("ids") 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supplierContactsInfoService.logicDeleteByIds(ids, null,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    // 提示：此接口没有使用、测试。没有使用场景。暂时保留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"导入厂商联系人信息" 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this.checkFileSize(file);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List&lt;SupplierContactsInfoDTO&gt; excelData = EasyExcelUtil.readExcel(file.getInputStream(), SupplierContactsInfoDTO.class, new EasyExcelUtil.ExcelListener&lt;&gt;());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(CollUtil.isEmpty(excelData))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SaResult.data("导入成功！");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批量导入数据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List&lt;SupplierContactsInfo&gt; collect = excelData.stream().map(SupplierContactsInfoDTO::transferEntity).toList();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supplierContactsInfoService.saveBatch(collect);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downloadTemplate(HttpServletResponse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SupplierContactsInfoDTO.class, Collections.emptyList(), "厂商联系人信息模板"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downloadDeviceClassifyInfo(SupplierContactsInfoSelectDTO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Page&lt;SupplierContactsInfoVO&gt; deviceClassifyByPage = supplierContactsInfoService.findByPage(dto,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获取性别字典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gender = sysDictCategoryService.selectDictBycategoryKey(null, "gender" 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(CollectionUtils.isEmpty(gender))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ServiceException("性别字典没有数据，请联系管理员添加");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List&lt;SupplierContactsInfoDTO&gt; collect = deviceClassifyByPage.getRecords().stream().map(c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SupplierContactsInfoDTO data = c.transferDto();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data.setGender(gender.get(String.valueOf(data.getGender())));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data;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SupplierContactsInfoDTO.class, collect, "厂商联系人信息"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@RequestMapping("/supplier")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"厂商管理")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SupplierInfoService supplierInfoService;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SupplierContactsInfoService contactInfoService;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"分页查询厂商和联系人信息", notes = "分页查询，响应参数省略了分页数据")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select(SupplierInfoSelectDTO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SaResult.ok().setData(supplierInfoService.findByPage(dto,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@GetMapping("/selectSupplier")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"分页查询厂商信息", notes = 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selectSupplier(SupplierInfoSelectDTO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SaResult.ok().setData(supplierInfoService.findSupplierByPage(dto, true));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@ApiOperation("根据id查询 厂商和联系人信息")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SupplierInfoDTO.class,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@ApiImplicitParam(value = "id", example = "1656847984220512257",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selectById(@NotBlank(message = "主键不能为空")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byId = supplierInfoService.getById(id);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SupplierInfoDTO dto = BeanUtil.copyProperties(byId, SupplierInfoDTO.class);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dto.setContactList(contactInfoService.selectListBySupplierId(id));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@ApiOperation("添加厂商和联系人信息")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SupplierInfoDTO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supplierInfoService.addSupplierInfo(add)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"修改厂商信息", notes = "注意这个接口只能修改厂商信息")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SupplierInfoUpdateDTO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supplierInfoService.updateSupplierInfo(update)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@GetMapping("/deleteByIds")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@ApiOperation("删除厂商和联系人信息")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@ApiResponse(code = 200, response = SaResult.class,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@ApiImplicitParam(name = "ids", example = "1656847984220512257,1656847984220512290")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deleteByIds(@RequestParam(name = "ids") 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(ids == null || ids.length ==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supplierInfoService.logicDelete(ids);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SaResult.ok().setData("删除成功！");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@PostMapping("/import")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"导入厂商和联系人分类信息", notes = "isOverride 和 isFirstDelete 参数只能有一个为true")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@ApiImplicitParams({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"file", value = "文件", required = true),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"isOverride", value = "是否覆盖已经存在的数据"),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@ApiImplicitParam(name = "isFirstDelete", value = "导入之前是否删除数据")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upload(@RequestParam(value = "file") MultipartFile file, Boolean isOverride, Boolean isFirstDelete)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this.checkFileSize(file);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((Boolean.TRUE.equals(isOverride) &amp;&amp; Boolean.TRUE.equals(isFirstDelete)) ||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Boolean.FALSE.equals(isOverride) &amp;&amp; Boolean.FALSE.equals(isFirstDelete))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SaResult.error("是否覆盖和是否删除参数不能同时选中或不选");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List&lt;SupplierInfoVO&gt; excelData = EasyExcelUtil.readExcel(file.getInputStream(), SupplierInfoVO.class, new EasyExcelUtil.ExcelListener&lt;&gt;());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supplierInfoService.importData(excelData, isOverride, isFirstDelete);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@GetMapping("/downloadTemplate")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@ApiOperation("下载模板厂商和联系人")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downloadTemplate(HttpServletResponse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SupplierInfoVO.class, Collections.emptyList(), "厂商和联系人信息模板"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@GetMapping("/download")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@ApiOperation("导出厂商和联系人数据")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download(SupplierInfoSelectDTO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supplierInfoService.exportData(dto,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历史信息服务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"历史信息服务")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"/flowableHistory")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FlowableHistoryController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IFlowableHistoryService iFlowableHistoryService;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@ApiOperation("查询所有历史任务信息")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"/selectHistoryTask")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selectHistoryTask()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iFlowableHistoryService.selectHistoryTask();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SaResult.ok().setData(historicTaskInstanceDTOList);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@ApiOperation("查询已完成历史任务信息")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"/selectHistoryTaskFinish")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selectHistoryTaskFinish()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iFlowableHistoryService.selectHistoryTaskFinish();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SaResult.ok().setData(historicTaskInstanceDTOList);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初始化用户服务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"初始化用户服务")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"/flowableIdentity")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FlowableIdentityController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IFlowableIdentityService iFlowableIdentityService;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addGroup(@ApiParam("组DTO") @Valid @RequestBody GroupDTO groupDTO)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iFlowableIdentityService.addGroup(groupDTO);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selectGroup(@ApiParam("查询参数(可以传组ID、组Name、用户ID、不传为全查询)")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@RequestParam(value = "param", required = false) String param)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List&lt;GroupDTO&gt; groups = iFlowableIdentityService.selectGroup(param);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SaResult.ok().setData(groups);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添加用户和组的关联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10:32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@ApiOperation("添加用户和组的关联")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@PostMapping("/addUserAndGroup")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addUserAndGroupRelationBatch(@ApiParam("用户和组") @RequestBody List&lt;GroupAndUserDTO&gt; groupAndUserDTOList)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groupAndUserDTOList || groupAndUserDTOList.isEmpty())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iFlowableIdentityService.addUserAndGroupRelationBatch(groupAndUserDTOList);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修改组名信息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@ApiOperation("修改组信息")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updateGroup(@ApiParam("组DTO") @Valid @RequestBody GroupDTO groupDTO)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iFlowableIdentityService.updateGroup(groupDTO);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@DeleteMapping("/deleteGroup")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deleteGroup(@ApiParam("组Id") @RequestParam(value = "groupId") String groupId)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iFlowableIdentityService.deleteGroup(groupId);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@PostMapping("/addUser")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addUser(@ApiParam("用户DTO") @Valid @RequestBody UserDTO 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iFlowableIdentityService.addUser(userDTO);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修改除密码外的其他信息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@PutMapping("/updateUser")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updateUser(@ApiParam("用户DTO") @Valid @RequestBody UserDTO 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iFlowableIdentityService.updateUser(userDTO);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deleteUser(@ApiParam("用户Id") @RequestParam(value = "userId") String 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iFlowableIdentityService.deleteUser(userId);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9:10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selectUser(@ApiParam("查询参数(可以传用户ID、用户显示名、不传为全查询)")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@RequestParam(value = "param", required = false) String param)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List&lt;UserDTO&gt; users = iFlowableIdentityService.selectUser(param);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SaResult.ok().setData(users);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删除用户和组的关联关系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@ApiOperation("删除用户和组的关联关系")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@DeleteMapping("/deleteUserAndGroupRelation")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deleteUserAndGroupRelation(@ApiParam("用户和组DTO") @Valid @RequestBody GroupAndUserDTO groupAndUserDTO)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iFlowableIdentityService.deleteUserAndGroupRelation(groupAndUserDTO);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流程定义和部署服务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2023/4/15 10:33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"流程定义和部署服务")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"/flowableRepository")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FlowableRepositoryController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IFlowableRepositoryService iFlowableRepositoryService;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@ApiOperation("根据flowId和resourceName查询流程图或xml")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"/loadFlowXml")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loadFlowXml(HttpServletResponse httpServletResponse,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@ApiParam("流程Id") @RequestParam(value = "flowId") String flowId,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@ApiParam("流程图名") @RequestParam(value = "resourceName") String resourceName)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iFlowableRepositoryService.loadFlowXml(httpServletResponse, flowId, resourceName);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@ApiOperation("下载资源文件")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@GetMapping(value = "/downloadFlowXml")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public void downloadFlowXml(@ApiParam("流程Id") @RequestParam(value = "flowId") String flowId,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@ApiParam("流程图名") @RequestParam(value = "resourceName") String resourceName,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HttpServletRequest request,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iFlowableRepositoryService.downloadFlowXml(flowId, resourceName, request,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@ApiOperation("查询流程定义信息(不传参数为全查询)")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"/selectProcessDefinition")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selectProcessDefinition(@ApiParam("流程名称") @RequestParam(value = "name", required = false) String 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@ApiParam("流程key") @RequestParam(value = "key", required = false)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List&lt;ProcessDefinitionDTO&gt; processDefinitions = iFlowableRepositoryService.selectProcessDefinition(name, 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SaResult.ok().setData(processDefinitions);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"流程相关操作接口")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@RequestMapping(value = "/flowableTask")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FlowableTaskController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IFlowableTaskService flowableTaskService;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@ApiOperation("查询待办任务列表")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"/findMyTask")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getFlowableMyTaskByUserId(@RequestParam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processState,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startTime,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String endTime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page = flowableTaskService.findPageFlowBaseInfo(current, pageSize, sysUser, getMainFlowRoles(), getSlaveFlowRoles(),searchKey,processKey,processState,startTime,endTime);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@ApiOperation("审核通过任务")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@PostMapping(value = "/completeTask")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completeTask(@Validated @RequestBody CompleteTaskDTO completeTaskDTO)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sysUser=getUserDetail();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(Strings.isNullOrEmpty(sysUser.getSignatureBase64())){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SaResult.error("您还未设置签名，无法审核，请到右上角个人中心设置签名");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flowableTaskService.completeTask(completeTaskDTO, getMainFlowRoles(), getSlaveFlowRoles(), getAllFlowRoleCodes());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SaResult.ok().setMsg("审核成功");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@ApiOperation("拒绝任务，驳回到任务发起人")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@PostMapping(value = "/rejectTask")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myCompletedProcessPage(@Validated @RequestBody RejectTaskDTO rejectTaskDTO)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//判断当前流程的审核人和发起人都是登登录人才能修改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(!flowableTaskService.canApproval(rejectTaskDTO.getProcessId(), getMainFlowRoles(), getSlaveFlowRoles(), getAllFlowRoleCodes()))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SaResult.error("任务审核人不是您,无法拒绝");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flowableTaskService.rejectTask(rejectTaskDTO);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SaResult.data(true).setMsg("拒绝成功,已回到申请人节点");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@ApiOperation("查询已经办理的流程")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@GetMapping("myCompletedProcessPage")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myCompletedProcessPage(@RequestParam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@ApiParam("流程key") 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@ApiParam("流程状态") String processState,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String startTime, String endTime)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flowBaseInfoIPage = flowBaseInfoService.findCompletedProcessPage(new Page&lt;&gt;(current, pageSize), sysUser.getId()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,processState,processKey,searchKey,startTime,endTime);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SaResult.data(flowBaseInfoIPage).setMsg("查询成功");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@ApiOperation("查询我发起的流程")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@GetMapping("myStartProcessPage")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FlowBaseInfo.class)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myStartProcessPage(@RequestParam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@ApiParam("流程key") 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@ApiParam("流程状态") String processState,String startTime, String endTime)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IPage&lt;FlowBaseInfo&gt; flowBaseInfoIPage = flowBaseInfoService.page(new Page&lt;&gt;(current, pageSize), new QueryWrapper&lt;FlowBaseInfo&gt;() 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.eq(!Strings.isNullOrEmpty(processState)&amp;&amp;ProcessState.match(processState)!=null,FlowBaseInfo::getState,ProcessState.match(processState))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.eq(!Strings.isNullOrEmpty(processKey),FlowBaseInfo::getProcessKey,processKey)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.eq(BaseEntity::getCreateBy, sysUser.getId()).orderByDesc(BaseEntity::getCreateTime)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.and(!Strings.isNullOrEmpty(searchKey), flowBaseInfoLambdaQueryWrapper -&gt; flowBaseInfoLambdaQueryWrapper.like(FlowBaseInfo::getProcessId, searchKey)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.or().like(FlowBaseInfo::getProcessName, searchKey)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.or().like(FlowBaseInfo::getCreateName, searchKey)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.or().like(FlowBaseInfo::getSysOrgFullName, searchKey))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.gt(!Strings.isNullOrEmpty(startTime),BaseEntity::getCreateTime,startTime)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.lt(!Strings.isNullOrEmpty(endTime),BaseEntity::getCreateTime,endTime)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SaResult.data(flowBaseInfoIPage).setMsg("查询成功");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@ApiOperation("查询流程的审核记录")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@GetMapping("processHis/{processId}")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200,message = "返回成功",response = FlowHistVO.class)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processHis(@PathVariable 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List&lt;FlowHistVO&gt; flowHistVOS =flowableTaskService.findFlowHistVOs(processId);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SaResult.data(flowHistVOS).setMsg("查询成功");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获取流程图并显示当前流程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httpServletResponse,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11:13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@ApiOperation("获取流程图并显示当前流程")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@GetMapping(value = "/processDiagram")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genProcessDiagram(HttpServletResponse httpServletResponse,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@ApiParam("流程Id") @RequestParam(value = "processId") String processId) throws 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flowableTaskService.genProcessDiagram(httpServletResponse,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根据任务Id获取流程图并显示当前流程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@param httpServletResponse, taskId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@date 2023/4/18 11:13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@ApiOperation("根据任务Id获取流程图并显示当前流程")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@GetMapping(value = "/processDiagramByTaskId")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public void genProcessDiagramByTaskId(HttpServletResponse httpServletResponse,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                          @ApiParam("任务Id") @RequestParam(value = "taskId") String taskId) throws 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flowableTaskService.genProcessDiagramByTaskId(httpServletResponse, taskId);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检定校验申请记录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2023/6/2 14:46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@RequestMapping("/flowDeviceVerificationRecord")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"检定校验申请记录接口")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IFlowDeviceVerificationRecordService iFlowDeviceVerificationRecordService;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IFlowDeviceVerificationService iFlowDeviceVerificationService;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@GetMapping("/selectFlowDeviceVerificationRecordPage")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@ApiOperation("分页查询检定校准申请流水记录")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FlowDeviceVerificationVO.class,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selectFlowDeviceVerificationRecordPage(@ApiParam("检定校准申请流水记录查询条件实体类") FlowDeviceVerificationRecordSelectDTO flowDeviceVerificationRecordSelectDTO)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Page&lt;FlowDeviceVerificationVO&gt; flowDeviceVerificationPage = iFlowDeviceVerificationService.selectFlowDeviceVerificationRecordPage(flowDeviceVerificationRecordSelectDTO);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SaResult.ok().setData(flowDeviceVerificationPage);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@PostMapping("/storageFlowDeviceVerificationRecord")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@ApiOperation("暂存检定校验申请记录")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storageFlowDeviceVerificationRecord(@ApiParam("检定校验申请记录DTO") @RequestBody List&lt;FlowDeviceVerificationDTO&gt; flowDeviceVerificationDTOList)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(CollUtil.isEmpty(flowDeviceVerificationDTOList))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iFlowDeviceVerificationService.updateFlowDeviceVerificationBatch(flowDeviceVerificationDTOList) ? SaResult.ok() : SaResult.error();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@GetMapping("/selectByProcessRecordId")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@ApiOperation("根据流程记录ID查询明细")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FlowDeviceVerificationVO.class,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selectByProcessRecordId(@ApiParam("流程记录ID") @RequestParam("processRecordId") String processRecordId)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List&lt;FlowDeviceVerificationVO&gt; flowDeviceVerificationVO = iFlowDeviceVerificationService.selectByProcessRecordId(processRecordId);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SaResult.ok().setData(flowDeviceVerificationVO);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2023/6/2 15:13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@RequestMapping("flowProcessBiz")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"流程相关操作接口")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FlowProcessBizController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FlowBaseHandlerFactory flowBaseHandlerFactory;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IFlowableTaskService flowableTaskService;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"创建流程传入参数格式{processKey:'',processName:'',......}")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@PostMapping("createProcess")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createProcess(@RequestBody @Validated JSONObject jsonObject)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(Strings.isNullOrEmpty(jsonObject.getString("processKey")))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SaResult.error("请选择需要发起的流程key");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flowBaseHandlerFactory.createHandler(jsonObject.getString("processKey"));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flowBaseFactory.createProcess(jsonObject,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SaResult.data(true).setMsg("流程创建成功");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@ApiOperation("获取流程业务数据")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@GetMapping("getProcessBiz/{processId}")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FlowBizVO.class, message = "流程业务数据")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getProcessBiz(@PathVariable 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processKey = "";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boolean isEnd=false;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flowFactory.getRuntimeService().createProcessInstanceQuery().processInstanceId(processId).singleResult();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HistoricProcessInstance historicProcessInstance = flowFactory.getHistoryService().createHistoricProcessInstanceQuery().processInstanceId(processId).singleResult();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(historicProcessInstance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SaResult.error("不存在的流程");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isEnd=true;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processKey = historicProcessInstance.getProcessDefinitionKey();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processKey = processInstance.getProcessDefinitionKey();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flowBaseHandlerFactory.createHandler(processKey);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 flowBizVO = new FlowBizVO();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flowBizVO.setCanUpdate(flowableTaskService.canUpdate(processId, getMainFlowRoles(), getSlaveFlowRoles(), getAllFlowRoleCodes()));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flowBizVO.setCanDelete(getUserDetail().getId().equals(flowBaseInfo.getCreateBy())&amp;&amp; !isEnd);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flowBizVO.setCanApproval(flowableTaskService.canApproval(processId, getMainFlowRoles(), getSlaveFlowRoles(), getAllFlowRoleCodes()));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flowBizVO.setCanReject(flowBizVO.getCanApproval() &amp;&amp; !flowBizVO.getCanDelete());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flowBizVO.setBizObj(flowBaseFactory.getProcessBiz(processId));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flowBizVO.setProcessKey(ProcessKey.match(processKey));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SaResult.data(flowBizVO).setMsg("查询成功");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@ApiOperation(value = "修改业务数据,传入格式为{processId:'xxxx',.....}")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@PutMapping("updateProcessBiz")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updateProcessBiz(@RequestBody @Validated JSONObject flowBaseInfoUpdateDTO)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sysUser=getUserDetail();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(Strings.isNullOrEmpty(sysUser.getSignatureBase64())){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SaResult.error("您还未设置签名，请到右上角个人中心设置签名");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flowFactory.getRuntimeService().createProcessInstanceQuery().processInstanceId(flowBaseInfoUpdateDTO.getString("processId")).singleResult();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SaResult.error("不存在的流程");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//判断当前流程的审核人和发起人都是登登录人才能修改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(!flowableTaskService.canUpdate(processInstance.getProcessInstanceId(), getMainFlowRoles(), getSlaveFlowRoles(), getAllFlowRoleCodes()))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SaResult.error("您不是当前流程的发起人且任务审核人不是您,无法修改");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 flowBaseFactory = flowBaseHandlerFactory.createHandler(processInstance.getProcessDefinitionKey());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flowBaseFactory.updateProcessBiz(flowBaseInfoUpdateDTO, processInstance.getProcessInstanceId());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 completeTaskDTO=new CompleteTaskDTO();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completeTaskDTO.setProcessId(processInstance.getProcessInstanceId());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completeTaskDTO.setComment("再次发起申请");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flowableTaskService.completeTask(completeTaskDTO, getMainFlowRoles(), getSlaveFlowRoles(), getAllFlowRoleCodes());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SaResult.data(null).setMsg("修改成功");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@ApiOperation("废弃流程")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@PostMapping("deleteProcess")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deleteProcess(@RequestBody @Validated DeleteProcessDTO deleteProcessDTO)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flowFactory.getRuntimeService().createProcessInstanceQuery().processInstanceId(deleteProcessDTO.getProcessId()).singleResult();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(processInstance==null){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return SaResult.error("流程已经结束或不存在的流程！");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deleteProcessDTO.getProcessId()));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(!getUserDetail().getId().equals(flowBaseInfo.getCreateBy()))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SaResult.error("您不是当前流程发起人，无法废弃流程！");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flowFactory.getRuntimeService().deleteProcessInstance(deleteProcessDTO.getProcessId(), deleteProcessDTO.getDeleteReason());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flowBaseInfo.setState(ProcessState.REVOKE);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flowBaseInfoService.updateById(flowBaseInfo);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SaResult.data(true).setMsg("废弃成功");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@ApiOperation("查询全部流程定义")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@GetMapping("flowProcessKeys")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flowProcessKeys()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SaResult.data(ProcessKey.values());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@ApiOperation("查询全部流程状态定义")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@GetMapping("flowProcessStates")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flowProcessStates()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SaResult.data(ProcessState.values());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2023/2/27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H5Controller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当前是否登录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@RequestMapping("/sso/isLogin")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isLogin()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SaResult.data(StpUtil.isLogin());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返回SSO认证中心登录地址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@RequestMapping("/sso/getSsoAuthUrl")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getSsoAuthUrl(String clientLoginUrl, String back)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serverAuthUrl = SaSsoUtil.buildServerAuthUrl(clientLoginUrl, back);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SaResult.data(serverAuthUrl);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根据ticket进行登录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@RequestMapping("/sso/doLoginByTicket")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doLoginByTicket(String ticket)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username = (String) SaSsoProcessor.instance.checkTicket(ticket, "/sso/doLoginByTicket");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(username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//查询在当前系统是否存在相同账号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 sysUser = sysUserService.findSysUserByUsername(username);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SaResult.error("当前系统无认证中心统一账户");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StpUtil.login(username);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SaResult.data(StpUtil.getTokenValue());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SaResult.error("无效ticket：" + ticket);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Sa-Token-SSO Client端 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kong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SsoClientController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SSO-Client端：处理所有SSO相关请求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http://{host}:{port}/sso/login</w:t>
        <w:tab/>
        <w:tab/>
        <w:tab/>
        <w:t>-- Client端登录地址，接受参数：back=登录后的跳转地址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http://{host}:{port}/sso/logout</w:t>
        <w:tab/>
        <w:tab/>
        <w:tab/>
        <w:t>-- Client端单点注销地址（isSlo=true时打开），接受参数：back=注销后的跳转地址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</w:t>
        <w:tab/>
        <w:tab/>
        <w:t>http://{host}:{port}/sso/logoutCall</w:t>
        <w:tab/>
        <w:tab/>
        <w:t>-- Client端单点注销回调地址（isSlo=true时打开），此接口为框架回调，开发者无需关心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@RequestMapping("/sso/*")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ssoRequest()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SaSsoProcessor.instance.clientDister();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配置SSO相关参数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configSso(SaSsoConfig sso)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配置Http请求处理器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sso.setSendHttp(url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log.debug("------ 发起请求：" + 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Forest.get(url).executeAsString();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查询我的账号信息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@RequestMapping("/sso/myinfo")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myinfo()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 userinfo = SaSsoUtil.getUserinfo(StpUtil.getLoginId());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log.debug("--------info：" + userinfo);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userinfo;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2023/3/17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@RequestMapping("file")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FileUploadController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MinioUtil minioUtil;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@PostMapping("upload")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upload(@RequestParam(value = "file") MultipartFile file) throws IOException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url = minioUtil.upload(file);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@PostMapping("/uploadFile")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uploadFile(@RequestParam(value = "file") MultipartFile 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SaResult.ok().setData(minioUtil.uploadFile(file));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@GetMapping("down")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down(String fileName,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minioUtil.download(fileName,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2023/5/15 15:57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@RequestMapping("sysDictCategory")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"字典分类")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SysDictCategoryController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ISysDictService sysDictService;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listPage(@RequestParam(defaultValue = "1")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categoryName,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categoryKey)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String tenantId = this.getTenantId();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LambdaQueryWrapper&lt;SysDictCategory&gt; queryWrapper = 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.like(!Strings.isNullOrEmpty(categoryName), SysDictCategory::getCategoryName, categoryName)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.like(!Strings.isNullOrEmpty(categoryKey), SysDictCategory::getCategoryKey, categoryKey)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.orderByDesc(SysDictCategory::getCreateTime);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 (!SystemConstant.SYSTEM_TENANT_ID.equals(tenantId))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queryWrapper.eq(true, SysDictCategory::getTenantId,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Page&lt;SysDictCategory&gt; page = sysDictCategoryService.page(new Page&lt;&gt;(current, pageSize), queryWrapper);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SysDictCategory sysDictCategory)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count=sysDictCategoryService.count(new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.eq(SysDictCategory::getCategoryKey,sysDictCategory.getCategoryKey())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(count&gt;0){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JcglException("当前字典类别key不能重复");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sysDictCategory.setTenantId(this.getTenantId());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SaResult.ok("添加成功").setData(sysDictCategoryService.save(sysDictCategory));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@ApiOperation("修改数据字典分类")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JcglException.class)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SysDictCategory sysDictCategory)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sysDictCategoryService.updateById(sysDictCategory);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count=sysDictCategoryService.count(new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.eq(SysDictCategory::getCategoryKey,sysDictCategory.getCategoryKey())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(count&gt;1){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JcglException("当前字典类别key不能重复");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sysDictList = sysDictService.list(new QueryWrapper&lt;SysDict&gt;().lambda().eq(SysDict::getSysDictCategoryId, sysDictCategory.getId()));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(sysDictList != null &amp;&amp; !sysDictList.isEmpty())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sysDictList.forEach(sysDict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sysDict.setType(sysDictCategory.getCategoryKey());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sysDictService.updateById(sysDict);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(sysDictService.count(new QueryWrapper&lt;SysDict&gt;().lambda().eq(SysDict::getSysDictCategoryId, id)) &gt;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JcglException("当前数据字典存在不能删除!");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SaResult.ok("删除成功").setData(sysDictCategoryService.removeById(id));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@GetMapping("/initDictData")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@ApiOperation("初始化当前租户字典数据或者系统升级")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initdefault()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sysDictCategoryService.initDictData(tenantId);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@GetMapping("/dictDataReset")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@ApiOperation("字典数据初始化为系统数据")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dictDataReset()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sysDictCategoryService.dictDataReset(tenantId);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2023/2/15 9:17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@RequestMapping("sysDict")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"数据字典")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 final  ISysDictService sysDictService;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查询全部数据字典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sysDictList=sysDictService.findListAll(getTenantId());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SaResult.data(sysDictList);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listPage(@RequestParam(defaultValue = "1")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String sysDictCategoryId)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Page&lt;SysDict&gt; page = sysDictService.page(new Page&lt;&gt;(current, pageSize), 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.eq(SysDict::getSysDictCategoryId,sysDictCategoryId)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.orderByAsc(SysDict::getSort)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@ApiOperation("添加数据字典")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SysDict sysDict)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count=sysDictService.count(new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.eq(SysDict::getVal,sysDict.getVal())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.eq(SysDict::getSysDictCategoryId,sysDict.getSysDictCategoryId()));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(count&gt;0){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JcglException("当前字典类目下值不能重复");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sysDict.setType(sysDictCategoryService.getById(sysDict.getSysDictCategoryId()).getCategoryKey());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SaResult.ok("添加成功").setData(sysDictService.save(sysDict));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@ApiOperation("修改数据字典")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JcglException.class)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SysDict sysDict)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sysDict.setType(sysDictCategoryService.getById(sysDict.getSysDictCategoryId()).getCategoryKey());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sysDictService.updateById(sysDict);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count=sysDictService.count(new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.eq(SysDict::getVal,sysDict.getVal())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.eq(SysDict::getSysDictCategoryId,sysDict.getSysDictCategoryId()));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(count&gt;1){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JcglException("当前字典类目下值不能重复");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SaResult.ok("删除成功").setData(sysDictService.removeById(id));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2023/5/30 13:50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"用户流程角色")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@RequestMapping("/sysFlowRole")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SysFlowRoleController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IPage&lt;SysFlowRole&gt; sysFlowRoleIPage = sysFlowRoleService.page(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Page&lt;&gt;(current, pageSize),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QueryWrapper&lt;SysFlowRole&gt;().lambda()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.like(!Strings.isNullOrEmpty(code), SysFlowRole::getCode, code)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.like(!Strings.isNullOrEmpty(name), SysFlowRole::getName, name));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SaResult.data(sysFlowRoleIPage);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SaResult.data(sysFlowRoleService.list());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SysFlowRole sysFlowRole)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(sysFlowRoleService.getOne(new QueryWrapper&lt;SysFlowRole&gt;().lambda().eq(SysFlowRole::getCode, sysFlowRole.getCode()))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JcglException("角色编码不能重复");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SaResult.ok("添加成功").setData(sysFlowRoleService.save(sysFlowRole));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SysFlowRole sysFlowRole)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SaResult.ok("修改成功").setData(sysFlowRoleService.updateById(sysFlowRole));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@ApiOperation("删除流程角色")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SaResult.ok("删除成功").setData(sysFlowRoleService.removeById(id));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2023/2/14 8:56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@RequestMapping("sysMenu")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SysMenuController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ISysMenuService sysMenuService;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@GetMapping("menuListTree")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menuListTree(String title,String menuSys)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SaResult.data(sysMenuService.findMenuListTree(title,menuSys));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add(@RequestBody @Validated SysMenu sysMenu)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(Strings.isNullOrEmpty(sysMenu.getParentId()))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sysMenu.setParentId("0");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SaResult.ok("保存成功").setData(sysMenuService.save(sysMenu));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delete(@PathVariable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SaResult.ok("删除成功").setData(sysMenuService.removeById(id));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update(@RequestBody SysMenu sysMenu)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(Strings.isNullOrEmpty(sysMenu.getParentId()))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sysMenu.setParentId("0");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SaResult.ok("修改成功").setData(sysMenuService.updateById(sysMenu));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16:48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@RequestMapping("sysOrg")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SysOrgController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查询组织树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@GetMapping("myTree")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myTree()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SaResult.ok().setData(new ArrayList&lt;&gt;());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List&lt;SysOrg&gt; sysOrgs = sysOrgService.findTreeByOrg(sysOrg);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SaResult.ok().setData(sysOrgs);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@GetMapping("subOrg")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subOrg(String sysOrgId,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"1")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@RequestParam(defaultValue = "10") Integer pageSize)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SaResult.error("当前登录用户组织信息不对");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(Strings.isNullOrEmpty(sysOrgId))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 = psysOrg.getId();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SaResult.data(sysOrgService.page(new Page&lt;&gt;(current, pageSize),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new QueryWrapper&lt;SysOrg&gt;().lambda().eq(SysOrg::getParentId, sysOrgId).orderByAsc(SysOrg::getSort)));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SysOrg sysOrg)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//顶级节点第一级才是公司租户级别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("0".equals(sysUser.getSysOrgId()))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sysOrg.setCreateBy(sysUser.getId());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sysOrgService.save(sysOrg);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//设置分级列表ID和完整部门路径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 supOrgListVO = sysOrgService.findSupOrgListVOByOrgId(sysOrg.getId());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sysOrg.setAncestors(supOrgListVO.getAncestors() != null ? Joiner.on(",").join(supOrgListVO.getAncestors())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sysOrg.setFullOrgName(supOrgListVO.getPOrgNames() != null ? Joiner.on("-").join(supOrgListVO.getPOrgNames())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SysOrg sysOrg)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(psysOrg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(!authOrgIds.contains(sysOrg.getParentId()))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SaResult.error("当前所选父级组织不在权限范围内");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//顶级节点第一级才是公司租户级别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("0".equals(sysUser.getSysOrgId()))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sysOrg.setOrgType(2);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sysOrg.setUpdateBy(sysUser.getId());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sysOrg.setUpdateTime(new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 supOrgListVO = sysOrgService.findSupOrgListVOByOrgId(sysOrg.getId());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sysOrg.setAncestors(supOrgListVO.getAncestors() != null ? Joiner.on(",").join(supOrgListVO.getAncestors())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sysOrg.setFullOrgName(supOrgListVO.getPOrgNames() != null ? Joiner.on("-").join(supOrgListVO.getPOrgNames())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@DeleteMapping("delete/{sysOrgId}")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psysOrg = 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//判断当前新增的父级ID是否在登录人权限内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authOrgIds = sysOrgService.findAuthIdsByOrgId(psysOrg.getParentId());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(authOrgIds == null || authOrgIds.isEmpty() || !authOrgIds.contains(sysOrgId))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SaResult.error("没有删除该组织的权限");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sysOrgService.removeById(sysOrgId);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17:07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@RequestMapping("sysPost")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SysPostController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ISysPostService sysPostService;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 String postName)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SaResult.data(sysPostService.page(new Page&lt;&gt;(current, pageSize), new QueryWrapper&lt;SysPost&gt;().lambda()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.like(!Strings.isNullOrEmpty(postName), SysPost::getPostName, postName)));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SaResult.data(sysPostService.list());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SysPost sysPost)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SaResult.ok("添加成功").setData(sysPostService.save(sysPost));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SysPost sysPost)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SaResult.ok("添加成功").setData(sysPostService.updateById(sysPost));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@DeleteMapping("delete/{postId}")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postId)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SaResult.ok("删除成功").setData(sysPostService.removeById(postId));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13:34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SysRoleController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ISysRoleService sysRoleService;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ISysRoleMenuService sysRoleMenuService;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 @RequestParam Integer pageSize, String 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SaResult.data(sysRoleService.page(new Page&lt;&gt;(current, pageSize), new QueryWrapper&lt;SysRole&gt;().lambda()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.like(!Strings.isNullOrEmpty(name), SysRole::getRoleName, name)));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SaResult.data(sysRoleService.list());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add(@RequestBody SysRole sysRole)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(sysRoleService.getOne(new QueryWrapper&lt;SysRole&gt;().lambda().eq(SysRole::getCode,sysRole.getCode()))!=null){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JcglException("角色编码不能重复");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SaResult.ok("添加成功").setData(sysRoleService.save(sysRole));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update(@RequestBody SysRole sysRole)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SaResult.ok("修改成功").setData(sysRoleService.updateById(sysRole));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@DeleteMapping("delete/{roleId}")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roleId)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SaResult.ok("删除成功").setData(sysRoleService.removeById(roleId));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@PostMapping("roleAuthMenusSave")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roleAuthMenusSave(@RequestBody RoleAuthMenusDTO roleAuthMenusDTO)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sysRoleMenuService.remove(new QueryWrapper&lt;SysRoleMenu&gt;().lambda().eq(SysRoleMenu::getSysRoleId, roleAuthMenusDTO.getRoleId()));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List&lt;SysRoleMenu&gt; sysRoleMenuList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roleAuthMenusDTO.getMenuIds().forEach(menuId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 sysRoleMenu = new SysRoleMenu();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sysRoleMenu.setSysRoleId(roleAuthMenusDTO.getRoleId());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sysRoleMenu.setSysMenuId(menuId);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sysRoleMenu.setCreateBy(sysUser.getId());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sysRoleMenuList.add(sysRoleMenu);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sysRoleMenuService.saveBatch(sysRoleMenuList);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//当拥有当前角色的用户踢下线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usernames = sysRoleService.findUsernameByRoleId(roleAuthMenusDTO.getRoleId());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(usernames != null &amp;&amp; !usernames.isEmpty())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usernames.forEach(StpUtil::logout);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@GetMapping("menuIdsByRoleId/{roleId}")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roleAuthMenus(@PathVariable String roleId)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List&lt;SysRoleMenu&gt; sysRoleMenuList = sysRoleMenuService.list(new QueryWrapper&lt;SysRoleMenu&gt;().lambda().eq(SysRoleMenu::getSysRoleId, roleId));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menuIds = sysRoleMenuList.stream().map(SysRoleMenu::getSysMenuId).collect(Collectors.toList());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SaResult.ok("保存成功").setData(menuIds);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17:21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"租户列表")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@RequestMapping("sysTenant")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ISysTenantService sysTenantService;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SysTenant.class, 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listPage(@Validated SysTenantPageDTO sysTenantPageDTO)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Page&lt;SysTenantVO&gt; sysTenantVOPage = sysTenantService.findPage(new Page&lt;&gt;(sysTenantPageDTO.getCurrent(), sysTenantPageDTO.getPageSize()), sysTenantPageDTO.getTenantName());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SaResult.data(sysTenantVOPage);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@ApiOperation("新增租户")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SysTenantAddDTO sysTenantAddDTO)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sysTenantService.addSysTenant(sysTenantAddDTO);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@ApiOperation("修改租户")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SysTenant sysTenant)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sysTenantService.updateTenant(sysTenant);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@ApiOperation("删除租户")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 response = SaResult.class, message = "返回成功")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sysTenantService.removeTenant(id);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 租户套餐管理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2023/5/10 9:58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@RequestMapping("sysTenantPkg")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"租户套餐")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ISysTenantPkgService sysTenantPkgService;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@ApiOperation("分页查询")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SysTenantPkgVO.class,message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listPage(@Validated SysTenantPkgPageDTO sysTenantPkgPageDTO){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Page&lt;SysTenantPkgVO&gt; sysTenantPkgVOPage=sysTenantPkgService.findPage(new Page&lt;&gt;(sysTenantPkgPageDTO.getCurrent(), sysTenantPkgPageDTO.getPageSize()),sysTenantPkgPageDTO.getPkgName());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SaResult.data(sysTenantPkgVOPage);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@ApiOperation("查询全部套餐")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@GetMapping("listAll")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SysTenantPkg.class,message = "查询成功")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listAll(){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SaResult.data(sysTenantPkgService.list());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SysTenantPkgDTO sysTenantPkgDTO){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sysTenantPkgDTO.setId(null);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sysTenantPkgService.savePkg(sysTenantPkgDTO);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@PutMapping("update")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SysTenantPkgDTO sysTenantPkgDTO){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//修改套餐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sysTenantPkgService.updatePkg(sysTenantPkgDTO);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@ApiOperation("删除套餐")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@ApiResponse(code = 200,response = SaResult.class,message = "操作成功")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add(@PathVariable String id){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sysTenantPkgService.removePkg(id);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@RestController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@RequestMapping("sysUser")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@Api(tags = "用户管理")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SysUserController extends BaseWebController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ISysMenuService sysMenuService;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ISysUserRoleService sysUserRoleService;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ISysUserFlowRoleService sysUserFlowRoleService;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ISysUserOrgService sysUserOrgService;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@GetMapping("listPage")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@ApiResponses({@ApiResponse(code = 200,message = "返回成功",response =SysUserVO.class )})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listPage(@RequestParam Integer current,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@RequestParam Integer pageSize,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sysOrgId,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empName,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String mobile)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(Strings.isNullOrEmpty(sysOrgId)){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sysOrgId=getUserDetail().getSysOrgId();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Page&lt;SysUserVO&gt; page = sysUserService.findUserPage(new Page&lt;&gt;(current, pageSize), sysOrgId, empName, mobile);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page.getRecords().forEach(sysUserVO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List&lt;SysRole&gt; sysRoles=sysUserService.findRolesByUserId(sysUserVO.getId());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(sysRoles!=null&amp;&amp;!sysRoles.isEmpty()){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sysUserVO.setRoleNames(Joiner.on(",").join(sysRoles.stream().map(SysRole::getRoleName).collect(Collectors.toList())));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sysUserVO.setRoleIds(sysRoles.stream().map(SysRole::getId).collect(Collectors.toList()));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sysUserVO.setFlowRoleIds(sysUserFlowRoleService.list(new QueryWrapper&lt;SysUserFlowRole&gt;().lambda()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.eq(SysUserFlowRole::getSysUserId,sysUserVO.getId())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.select(SysUserFlowRole::getSysFlowRoleId)).stream().map(SysUserFlowRole::getSysFlowRoleId).collect(Collectors.toList()));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//查询兼职组织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sysUserVO.setUserOrgs(sysUserOrgService.list(new QueryWrapper&lt;SysUserOrg&gt;().lambda().eq(SysUserOrg::getSysUserId,sysUserVO.getId())));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查询我的信息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@GetMapping("myUserInfo")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myUserInfo()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SysUserVO sysUserVO = sysUserService.findUserVOByUserId(getUserDetail().getId());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SaResult.data(sysUserVO);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@GetMapping("getMyMenusPc")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getMyMenusPc( 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sysUser.getId();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List&lt;SysMenu&gt; sysMenuList = sysMenuService.findMyMenuListTree(userId,"pc");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@GetMapping("getMyMenusApp")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getMyMenusApp( 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sysUser.getId();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List&lt;SysMenu&gt; sysMenuList = sysMenuService.findMyMenuListTree(userId,"app");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SaResult.data(sysMenuList);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@ApiOperation("新增用户")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@PostMapping("add")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add(@Validated @RequestBody SysUserAddDTO sysUserAddDTO)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new 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BeanUtils.copyProperties(sysUserAddDTO, 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password = RandomUtil.randomString(8);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sysUser.setPassword(BCrypt.hashpw(password));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sysUserService.save(sysUser);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//功能角色新增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sysUserAddDTO.getRoleIds().forEach(roleId-&gt;{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sysUserRole=new SysUserRole();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if(!sysUserRoles.isEmpty()){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sysUserRoleService.saveBatch(sysUserRoles);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List&lt;SysUserFlowRole&gt; sysUserFlowRoles=new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sysUserAddDTO.getFlowRoleIds().forEach(flowRoleId-&gt;{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 sysUserFlowRole=new SysUserFlowRole();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sysUserFlowRole.setSysFlowRoleId(flowRoleId);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sysUserFlowRoles.add(sysUserFlowRole);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(!sysUserFlowRoles.isEmpty()){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sysUserFlowRoleService.saveBatch(sysUserFlowRoles);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//兼职组织添加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(sysUserAddDTO.getUserOrgs()!=null&amp;&amp;!sysUserAddDTO.getUserOrgs().isEmpty()){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List&lt;SysUserOrg&gt; sysUserOrgs=new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sysUserAddDTO.getUserOrgs().forEach(sysUserOrg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sysUserOrgs.add(sysUserOrg);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(!sysUserOrgs.isEmpty()){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sysUserOrgService.saveBatch(sysUserOrgs);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SaResult.ok("新增成功:初始密码为:" + password);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@ApiOperation("修改用户信息")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update(@Validated @RequestBody SysUserUpdateDTO sysUserUpdateDTO)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sysUserService.getById(sysUserUpdateDTO.getId());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BeanUtils.copyProperties(sysUserUpdateDTO, 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sysUserService.updateById(sysUser);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sysUserFlowRoleService.remove(new QueryWrapper&lt;SysUserFlowRole&gt;().lambda().eq(SysUserFlowRole::getSysUserId,sysUser.getId()));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//功能角色新增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sysUserUpdateDTO.getRoleIds().forEach(roleId-&gt;{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sysUserRole=new SysUserRole();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if(!sysUserRoles.isEmpty()){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sysUserRoleService.saveBatch(sysUserRoles);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//流程角色新增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List&lt;SysUserFlowRole&gt; sysUserFlowRoles=new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sysUserUpdateDTO.getFlowRoleIds().forEach(flowRoleId-&gt;{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 sysUserFlowRole=new SysUserFlowRole();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sysUserFlowRole.setSysFlowRoleId(flowRoleId);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sysUserFlowRoles.add(sysUserFlowRole);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(!sysUserFlowRoles.isEmpty()){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sysUserFlowRoleService.saveBatch(sysUserFlowRoles);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//兼职组织删除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sysUserOrgService.remove(new QueryWrapper&lt;SysUserOrg&gt;().lambda().eq(SysUserOrg::getSysUserId,sysUser.getId()));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//兼职组织添加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(sysUserUpdateDTO.getUserOrgs()!=null&amp;&amp;!sysUserUpdateDTO.getUserOrgs().isEmpty()){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List&lt;SysUserOrg&gt; sysUserOrgs=new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sysUserUpdateDTO.getUserOrgs().forEach(sysUserOrg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sysUserOrgs.add(sysUserOrg);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(!sysUserOrgs.isEmpty()){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sysUserOrgService.saveBatch(sysUserOrgs);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SaResult.ok("修改成功,当前用户已经强制下线");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//删除用户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@DeleteMapping("delete/{sysUserId}")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delete(@PathVariable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(sysUser==null){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JcglException("不存在的用户");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sysUserService.removeById(sysUserId);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QueryWrapper&lt;SysUserRole&gt;().lambda().eq(SysUserRole::getSysUserId,sysUserId));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sysUserFlowRoleService.remove(new QueryWrapper&lt;SysUserFlowRole&gt;().lambda().eq(SysUserFlowRole::getSysUserId,sysUserId));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SaResult.ok("删除成功,当前用户已经强制下线");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//停用用户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@PostMapping("stop/{sysUserId}")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stop(@PathVariable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sysUserService.updateEnabled(sysUserId, 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//员工状态1 在职2 离职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sysUserService.updateEmpStatus(sysUserId, 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SaResult.ok("停用成功,当前用户已经强制下线");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//启用用户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@PostMapping("start/{sysUserId}")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start(@PathVariable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sysUserService.updateEnabled(sysUserId,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sysUserService.updateEmpStatus(sysUserId,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SaResult.ok("启用成功");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重置密码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resetPasswordDTO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@PostMapping("resetPassword")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resetPassword(@RequestBody @Validated ResetPasswordDTO resetPasswordDTO)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sysUserService.getById(resetPasswordDTO.getSysUserId());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SaResult.error("用户不存在");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sysUser.setPassword(BCrypt.hashpw(resetPasswordDTO.getPassword()));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sysUserService.updateById(sysUser);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//重置成功后把该用户踢下线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SaResult.ok("重置成功,当前用户已经强制下线");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查询用户拥有的角色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@GetMapping("rolesByUerId/{sysUserId}")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getRolesByUserId(@PathVariable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SaResult.ok("查询成功").setData(sysUserRoleService.list(new QueryWrapper&lt;SysUserRole&gt;()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.lambda().eq(SysUserRole::getSysUserId, sysUserId)));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//重新授权角色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@PostMapping("saveUserRoles")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saveUserRoles(@RequestBody @Validated SaveUserRolesDTO saveUserRolesDTO)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//获取授权用户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sysUserAuth = sysUserService.getById(saveUserRolesDTO.getSysUserId());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StpUtil.logout(sysUserAuth.getUsername());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sysUserRoleService.remove(new QueryWrapper&lt;SysUserRole&gt;().lambda().eq(SysUserRole::getSysUserId, saveUserRolesDTO.getSysUserId()));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List&lt;SysUserRole&gt; sysUserRoles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saveUserRolesDTO.getRoleIds().forEach(roleId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 sysUserRole = new SysUserRole();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sysUserRole.setSysUserId(saveUserRolesDTO.getSysUserId());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sysUserRole.setSysRoleId(roleId);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sysUserRole.setCreateBy(sysUser.getId());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sysUserRoles.add(sysUserRole);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sysUserRoleService.saveBatch(sysUserRoles);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SaResult.ok("保存成功,关联角色的用户已经强制下线").setData(true);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@PostMapping("updateMyInfo")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updateMyInfo(@RequestBody UpdateMyInfoDTO updateMyInfoDTO)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getUserDetail();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BeanUtils.copyProperties(updateMyInfoDTO, 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SaResult.ok("保存成功").setData(sysUserService.updateById(sysUser));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@PostMapping("exitLogin")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SaResult exitLogin()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StpUtil.logout();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SaResult.ok("退出成功");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2023/3/9 9:05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BaseEntity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@TableField(fill = FieldFill.INSERT)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"创建时间",position = 100)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@TableField(fill = FieldFill.INSERT)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"创建人ID",position = 101)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@TableField(fill = FieldFill.INSERT)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"创建人姓名",position = 102)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@TableField(fill = FieldFill.UPDATE)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"修改时间",position = 103)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updateTime;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@TableField(fill = FieldFill.UPDATE)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"修改人ID",position = 104)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@TableField(fill = FieldFill.UPDATE)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"修改人姓名",position = 105)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"通用分类查询条件实体类")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CommonSelectEntity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"检索条件")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 dataType = "LocalDateTime", example = "2023-01-01 00:00:01")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DateTimeConstant.DATE_TIME,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DateTimeConstant.DATE_TIME)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 dataType = "LocalDateTime", example = "2023-12-31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dealTime()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(this.startTime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this.startTimeString = this.startTime.format(DateTimeFormatter.ofPattern(DateTimeConstant.DATE))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DateTimeConstant.DAY_START_TIME;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(this.endTime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this.endTimeString = this.endTime.format(DateTimeFormatter.ofPattern(DateTimeConstant.DATE))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DateTimeConstant.DAY_END_TIME;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@ApiModel("表格错误信息")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ExcelErrorInfoEntity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@ApiModelProperty("表格错误信息")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line;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@ApiModelProperty("表格错误信息")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column;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@ApiModelProperty("表格错误信息")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oldValue;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@ApiModelProperty("表格错误信息")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errorMessage;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abstract class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"当前页面,大于等于1", name = "current", dataType = "int",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@Min(1)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current =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"页面大小", name = "pageSize", dataType = "int", example = "10")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@Min(1)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@Max(200)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pageSize = 10;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设备资产信息记录表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2023/5/15 10:48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device_asset_info_record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="device_asset_info_record")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6564768135328843016L;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"asset_code")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"asset_name")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在账状态（1:在库;2:在账;3:报废;）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"on_account_status")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onAccountStatus;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登记时间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"register_date")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registerDate;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设备价格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"device_price")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devicePrice;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设备授权表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2023/6/8 16:22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"device_authorization")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2743592770815249783L;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授权人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"authorization_person")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authorizationPerson;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设备借用记录表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16:07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device_borrow_record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"device_borrow_record")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-7032352246487273177L;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"lend_time")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lendTime;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借出员工ID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"lend_staff_id")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"lend_department_id")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使用项目ID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"use_project_id")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useProjectId;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"lend_device_status")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"return_time")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returnTime;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"return_staff_id")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"return_device_status")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"file_id")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"calibration_result")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calibrationResult;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设备流转记录表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10:19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device_circulation_record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"device_circulation_record")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-6364225803912691713L;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"circulation_type")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circulationType;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"issue_place")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"circulation_date")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circulationDate;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"recipient_id")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recipientId;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"receive_place")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"issue_device_situation")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"receive_device_situation")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"file_id")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"设备分类信息表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device_classify_info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"device_classify_info")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6805311429578380014L;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设备分类简称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shortName;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规格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specifications;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型号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测量范围(量程)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measureRange;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准确度等级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accuracyLevel;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不确定度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uncertainty;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设备分类（1:A;2:B;3:C;4:S;）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资产分类(1:固定资产;2:耗材;)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归属权(1:北域;2:总站;)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ownership;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精度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precision;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设备原值(元)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deviceOriginalValue;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quantity;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生产厂家ID（对应厂商ID）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供货商ID（对应厂商ID）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设备管理表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2023/5/8 17:06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DeviceInfo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-2791565559990160827L;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"device_number")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使用状态（1:使用;0:停用;-1:报废;）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"use_status")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*流程状态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"flow_status")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flowStatus;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检定状态（1:已检定;2:待检定;）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购置日期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"purchase_time")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purchaseTime;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"exworks_number")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exworksNumber;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检定周期（1:3个月;2:6个月;）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"verification_cycle")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verificationCycle;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"device_classify_info_id")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"department_id")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量值溯源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"asset_source")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assetSource;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"person_liable")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是否自动采集(0否;1是)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"automatic_collection")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automaticCollection;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"exworks_time")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exworksTime;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设备存放货架信息ID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"device_shelves_info_id")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deviceShelvesInfoId;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"traffic_device_number")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trafficDeviceNumber;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"traffic_device_name")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trafficDeviceName;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device_place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"device_place")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@EqualsAndHashCode(callSuper=false)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DevicePlace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7009817421627027559L;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场所名称(二级组织名称)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场所编码(一个字母)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场所位置及描述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设备保养维修记录表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10:28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device_repair_maintenance_record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"device_repair_maintenance_record")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6408182651538687656L;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"use_department_id")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负责人ID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"head_id")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headId;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参与人员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"involved_staff")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involvedStaff;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分类(1:保养;2:维修)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"classify")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"happen_time")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happenTime;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情况说明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"situation_description")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situationDescription;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"calibration_result")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calibrationResult;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运行使用状态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"run_use_status")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runUseStatus;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"file_id")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设备存放室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device_room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"device_room")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DeviceRoom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-4997143640562861768L;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存放室名称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房间编号(场所编号+2位数字)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设备存放货架信息表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device_shelves_info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"device_shelves_info")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-3641383449597684827L;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storageCode;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货架名称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货架编号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货架层号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layerCode;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位置序号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位置描述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存放室id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存放室名称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房间编号(场所编号+2位数字)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场所名称(二级组织名称)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场所编码(一个字母)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购买时间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purchaseTime;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设备检定记录表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device_verification_record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"device_verification_record")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6119202029037174892L;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"certificate_number")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"certificate_classification")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certificateClassification;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"verification_company")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verificationCompany;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"verification_date")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verificationDate;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有效开始日期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"valid_start")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validStart;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有效结束日期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"valid_end")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validEnd;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"verification_result")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verificationResult;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"file_id")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"verification_style")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设备运行记录表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2023/5/9 11:43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device_working_record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"device_working_record")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5929004034667493547L;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报告编号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"report_number")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reportNumber;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"working_start_time")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workingStartTime;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"working_end_time")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workingEndTime;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使用前状态（1:正常;2:异常;）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"use_front_status")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useFrontStatus;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使用后状态（1:正常;2:异常;）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"use_end_status")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useEndStatus;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检测人员ID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"detection_staff_id")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detectionStaffId;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异常状况描述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"exception_situation")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exceptionSituation;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"review_person")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"review_comments")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"厂商联系人信息表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supplier_contacts_info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"supplier_contacts_info")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-1323021059367421636L;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"id", type = IdType.ASSIGN_ID)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厂商ID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"supplier_id")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姓名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"name")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别名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"alias")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alias;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职位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"position")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"department_name")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性别（0:未知;1:女;2:男;）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"gender")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gender;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微信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"wechat")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wechat;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企业邮箱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"mailbox")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mailbox;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QQ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"qq")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qq;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住址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"address")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address;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电话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"telephone")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telephone;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厂商信息表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supplier_info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"supplier_info")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-3263251265019821799L;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厂商ID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@TableId(type = IdType.ASSIGN_ID)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"name")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简称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"abbreviation")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abbreviation;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"address")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address;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行业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"industry")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industry;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类型（1:厂商;2:供应商;）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"type")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座机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"contact_telephone")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contactTelephone;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企业邮箱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"mailbox")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mailbox;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厂商联系人ID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"supplier_contact_id")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简介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"profile")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profile;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设备资产信息记录表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2023/5/15 10:57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"设备资产信息记录表")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"设备信息ID", required = true, example = "1656847984220512212")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"[资产编号]不能为空")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@Length(min = 12, max = 64, message = "资产编号长度要超过12且不能超过64")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"资产编号", required = true, example = "Z12345678987654")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"资产名称", required = true, example = "资产名称")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在账状态（1:在库;2:在账;3:报废;）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"[在账状态（1:在库;2:在账;3:报废;）]不能为空")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"在账状态（1:在用;2:在库;0:报废;）",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onAccountStatus;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登记日期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"[登记日期]不能为空")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"登记日期", required = true, example = "2023-05-12")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registerDate;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设备价格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"[设备价格]不能为空")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"设备价格", required = true, example = "50000.25")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devicePrice;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"删除标志（1:有效;0:删除;默认1）",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设备资产查询条件实体类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2023/5/18 9:03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"设备资产查询条件实体类")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"设备编号、设备名称、资产编号、资产名称",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"资产分类", name = "assetClassify",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在账状态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"在账状态", name = "onAccountStatus",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onAccountStatus;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登记日期开始时间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"登记日期开始时间,格式：yyyy-MM-dd",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登记日期结束时间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"登记日期结束时间,格式：yyyy-MM-dd",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设备授权表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2023/6/8 16:29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"设备授权DTO")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"[设备信息ID]不能为空")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授权人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1000, message = "编码长度不能超过1000")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"授权人",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authorizationPerson;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授权人ID集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"授权人ID集")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authorizationPersonList;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设备授权查询条件实体类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2023/5/18 9:03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"设备授权查询条件实体类")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"设备编号、设备名称、规格型号",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"设备状态", name = "deviceStatus",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"资产分类", name = "assetClassify",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"使用部门", name = "departmentId",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"责任人", name = "personLiable",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证书到期开始时间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@ApiModelProperty(value = "证书到期开始时间,格式：yyyy-MM-dd",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 证书到期结束时间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@ApiModelProperty(value = "证书到期结束时间,格式：yyyy-MM-dd",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设备借用记录表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16:19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"设备借用记录表")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"[设备信息ID]不能为空")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"设备信息ID", required = true, example = "1656950797366423554")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"[借出时间]不能为空")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"借出时间", required = true, example = "2023-05-22")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lendTime;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借出员工ID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"[借出员工ID]不能为空")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"借出员工ID", required = true, example = "1656950797366423554")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借出员工名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"借出员工名")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lendStaffName;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"[借出部门ID]不能为空")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"借出部门ID", required = true, example = "1656950797366423554")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借出部门名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"借出部门名")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使用项目ID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"[使用项目ID]不能为空")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"使用项目ID", required = true, example = "1656950797366423554")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useProjectId;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使用项目名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@ApiModelProperty("使用项目名")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useProjectName;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"[借出设备状态]不能为空")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"借出设备状态", required = true, example = "2")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"归还时间", example = "2023-05-22")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returnTime;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"归还人员ID", example = "1656950797366423554")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归还人员名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@ApiModelProperty("归还人员名")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returnStaffName;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"归还设备状态", example = "2")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"附件Id不能超过500")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"附件Id", example = "1640520011505266689")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"校准结果(1:合格;0:不合格)",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calibrationResult;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设备借用记录查询条件实体类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14:07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"设备借用记录查询条件实体类")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"设备编号、设备名称、使用项目",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"借出设备状态", name = "lendDeviceStatus",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"归还设备状态", name = "returnDeviceStatus",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借出日期开始时间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"借出日期开始时间,格式：yyyy-MM-dd",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归还日期结束时间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"归还日期结束时间,格式：yyyy-MM-dd",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设备流转记录表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9:28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"设备流转记录表")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"[流转类型]不能为空")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"流转类型",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circulationType;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"[发出地点]不能为空")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"发出地点", required = true, example = "茶花路222号茶园主场所")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"[流转日期]不能为空")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"流转日期", required = true, example = "2023-05-22")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circulationDate;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"[接收人ID]不能为空")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"接收人ID", required = true, example = "1659396771864166402")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recipientId;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"接收人名")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recipientName;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"[接收地点]不能为空")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"接收地点", required = true, example = "万州区万象路222号渝东北分中心")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"[发出设备状态]不能为空")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"发出设备状态(1不正常2正常)", required = true, example = "2")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"[接收设备状态]不能为空")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"接收设备状态(1不正常2正常)", required = true, example = "2")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"[设备信息ID]不能为空")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"设备信息ID", required = true, example = "1659396771864166402")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"附件Id不能超过500")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"附件Id", example = "1640520011505266689")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设备流转记录查询条件实体类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14:07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"设备流转记录查询条件实体类")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"设备编号、设备名称、发出地点、接收地点、接收人",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"流转类型", name = "circulationType",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circulationType;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"发出设备状态", name = "issueDeviceSituation",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"接收设备状态", name = "receiveDeviceSituation",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流转日期开始时间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"流转日期开始时间,格式：yyyy-MM-dd",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流转日期结束时间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"流转日期结束时间,格式：yyyy-MM-dd",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"设备分类添加、修改数据传输类")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"id" , 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"租户ID")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"device_classify_number" , example = "20231101")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"设备分类名称" , required = true, example = "测试类型设备")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"设备分类名称必填")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"设备分类名称不能超过32个字符")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"设备分类简称" , example = "测试")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shortName;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 , required = true, example = "测试设备")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"设备名称必填")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"设备名称不能超过32个字符")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"规格型号" , required = true, example = "ZX01")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"设备规格型号必填")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"设备规格型号不能超过20个字符")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"测量范围(量程)" , example = "100.1001")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measureRange;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"精度" , example = "Z")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precision;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"准确度等级" 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accuracyLevel;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"不确定度" , example = "0.006")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uncertainty;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"设备分类（1:A;2:B;3:C;4:S;）" 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"设备分类必填")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"资产分类(1:固定资产;2:耗材;)" 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"资产分类必填")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"设备归属权(1:北域;2:总站;)" 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"归属权必填")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ownership;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"设备原值(元)" , example = "100.009")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deviceOriginalValue;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"数量" 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quantity;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"生产厂家ID（对应厂商ID）" , example = "1658385301195239426")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"生产厂家必填")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"供货商ID（对应厂商ID）" , example = "1658401660834721793")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"供货商必填")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 , example = "测试数据")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100, message = "备注不能超过100个字符")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DeviceClassifyInfo transferEntity()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 entity = new DeviceClassifyInfo();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entity.setId(this.id);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entity.setDeviceClassifyNumber(this.deviceClassifyNumber);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entity.setDeviceClassifyName(this.getDeviceClassifyName());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entity.setShortName(this.shortName);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entity.setDeviceName(this.deviceName);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entity.setModel(this.model);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entity.setMeasureRange(this.measureRange);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entity.setAccuracyLevel(this.accuracyLevel);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entity.setUncertainty(this.uncertainty);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entity.setDeviceClassify(this.deviceClassify);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entity.setAssetClassify(this.assetClassify);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entity.setOwnership(this.ownership);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entity.setPrecision(this.precision);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entity.setDeviceOriginalValue(this.deviceOriginalValue);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entity.setQuantity(this.quantity);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entity.setProductionId(this.productionId);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entity.setSupplierId(this.supplierId);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entity.setRemarks(this.remarks);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entity;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"设备分类查询条件实体类")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"检索条件：分类编号、分类名称、设备名称、规格型号")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DateTimeConstant.DATE_TIME,dataType = "LocalDateTime",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DateTimeConstant.DATE_TIME,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DateTimeConstant.DATE_TIME)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DateTimeConstant.DATE_TIME,dataType = "LocalDateTime", 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设备管理表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2023/5/8 9:51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"设备管理表")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DeviceInfoDTO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//设备分类的字段--------------------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"分类编号")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"设备分类名称",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规格/型号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"规格/型号",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精度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"精度",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precision;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测量范围(量程)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"测量范围(量程)",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measureRange;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准确度等级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"准确度等级",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accuracyLevel;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不确定度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"不确定度",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uncertainty;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"设备分类（1:A;2:B;3:C;4:S;）",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"资产分类(1:固定资产;2:耗材;)",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设备归属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"设备归属权(1:北域;2:总站;)",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ownership;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生产厂家ID（对应厂商ID）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"生产厂家ID（对应厂商ID）",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生产厂家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"生产厂家",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供货商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"供货商",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设备原值(元)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"设备原值(元)",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Double deviceOriginalValue;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联系人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"联系人",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联系电话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"联系电话",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//设备信息字段--------------------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"[设备分类ID]不能为空")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"设备分类ID长度不能超过64")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"设备分类ID", required = true, example = "1656847984220512212")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"[部门ID]不能为空")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"部门ID长度不能超过64")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"部门ID", required = true, example = "1656847984220512212")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"部门名称")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"使用部门")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"设备ID长度不能超过64")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"设备编号长度不能超过64")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example = "系统自动生成")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"[出厂编号]不能为空")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"出厂编号长度不能超过20")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"出厂编号")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"出厂编号", required = true, example = "C123")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exworksNumber;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量值溯源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"[量值溯源]不能为空")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"量值溯源长度不能超过64")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"量值溯源")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"量值溯源",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assetSource;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"[责任人]不能为空")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"责任人长度不能超过64")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"责任人", required = true, example = "1656847984220512212")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"责任人")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"责任人")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购置日期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"[购置日期]不能为空")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"购置日期", required = true, example = "2023-5-12")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purchaseTime;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购置日期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"购置日期",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"购置日期")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purchaseTimeTran;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使用状态（1:使用;0:停用;-1:报废;）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"[使用状态（1:使用;0:停用;-1:报废;）]不能为空")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"使用状态（1:使用;0:停用;-1:报废;）",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使用状态（1:使用;0:停用;-1:报废;）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"使用状态（1:使用;0:停用;-1:报废;）",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"使用状态")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"设备状态",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"流程状态",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flowStatus;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设备存放货架信息ID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"[设备存放货架信息ID]不能为空")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"设备存放货架信息ID长度不能超过64")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"设备存放货架信息ID", required = true, example = "1656847984220512212")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deviceShelvesInfoId;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"存放编号")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"存放编号")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storageCode;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设备存放室ID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"设备存放室ID",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deviceRoomId;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存放室名称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"存放位置")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存放室名称")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是否自动采集(0否;1是)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"[是否自动采集(0否;1是)]不能为空")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"是否自动采集(0否;1是)",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automaticCollection;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是否自动采集(0否;1是)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"是否自动采集(0否;1是)",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"是否自动采集")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automaticCollectionTran;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检定周期（1:3个月;2:6个月;）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"检定周期")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"检定周期（1:3个月;2:6个月;）",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verificationCycle;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"出厂日期不能为空")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"出厂日期", required = true, example = "2023-5-12")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exworksTime;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"出厂日期")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"出厂日期",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exworksTimeTran;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"备注不能超过500")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"检定状态不能为空")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"检定状态",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在账状态（1:在库;2:在账;3:报废;）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"在账状态")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"在账状态（1:在用;2:在库;0:报废;）",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onAccountStatusDisplay;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"资产编号")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登记时间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"登记时间",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registerDate;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登记时间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"登记日期")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"登记时间",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registerDateTran;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设备价格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"设备价格（元）")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"设备价格",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devicePrice;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"删除标志（1:有效;0:删除;默认1）",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"设备编号(交通行业)")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"设备编号(交通行业)", example = "JT123456")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trafficDeviceNumber;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"设备名称(交通行业)")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"设备名称(交通行业)", example = "交通设备名称")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trafficDeviceName;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设备管理查询条件实体类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2023/5/8 16:03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"设备管理查询条件实体类")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DeviceInfoSelectDTO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设备管理ID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"设备管理ID", name = "id",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"设备编号、设备名称、型号",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"使用状态", name = "useStatus",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"设备状态", name = "deviceStatus",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"流程状态", name = "flowStatus",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flowStatus;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"检定状态", name = "verificationStatus",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证书到期开始时间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"证书到期开始时间,格式：yyyy-MM-dd",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证书到期结束时间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"证书到期结束时间,格式：yyyy-MM-dd",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"场所视图类")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DevicePlaceDTO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组织id")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场所名称(二级组织名称)")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场所编码(一个字母)")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场所位置及描述")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删除标志（1:有效;0:删除;默认1）")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设备的记录查询条件实体类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2023/5/9 16:03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"设备运行记录查询条件实体类")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"设备信息表ID", dataType = "String",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分类(1:保养;2:维修)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"设备保养和维修的分类(分类(1:保养;2:维修))",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设备保养维修记录表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10:31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device_repair_maintenance_record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"设备保养维修记录表")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"[使用部门ID]不能为空")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"使用部门ID", required = true, example = "1628617301980041217")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负责人ID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"[负责人ID]不能为空")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"负责人ID", required = true, example = "1628267730502344706")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headId;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参与人员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"参与人员",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involvedStaff;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参与人员ID集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"参与人员ID集")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involvedStaffList;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分类(1:保养;2:维修)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"[分类(1:保养;2:维修)]不能为空")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"分类(1:保养;2:维修)",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"[发生时间]不能为空")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"发生时间", required = true, example = "2023-05-23")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happenTime;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情况说明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"情况说明", example = "情况说明")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situationDescription;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"校准结果(1:合格;0:不合格)",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calibrationResult;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运行使用状态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"运行使用状态",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runUseStatus;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"附件Id不能超过500")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"附件Id", example = "1640520011505266689")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"[设备信息ID]不能为空")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"设备信息ID", required = true, example = "1628267730502344706")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设备保养维修记录查询条件实体类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2023/5/23 14:07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"设备保养维修记录查询条件实体类")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"设备编号、设备名称、情况说明、文件名称",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保养维修分类(1:保养;2:维修)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"保养维修分类(1:保养;2:维修) ps:必传", required = true, name = "classify",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"使用部门", name = "useDepartmentId",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运行使用状态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"运行使用状态", name = "runUseStatus",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runUseStatus;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"校准结果", name = "calibrationResult", dataType = "Integer")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calibrationResult;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发生日期开始时间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"发生日期开始时间,格式：yyyy-MM-dd",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发生日期结束时间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"发生日期结束时间,格式：yyyy-MM-dd",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"设备存放室视图类")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DeviceRoomDTO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"场所id", required = true, example = "1660863968203886593")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场所名称", example = "客户查询站")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存放室名称", required = true, example = "测试存放室")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房间编号(场所编号+2位数字)")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"货架信息添加实体类")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DeviceShelvesAddInfoDTO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"存放室id",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"存放室不能为空")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"场所id", required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"场所不能为空")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"货架名称", required = true, example = "测试货架")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"货架名称不能为空")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 = 255)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"货架编号【系统自动生成，保留字段】", example = "FG")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"货架层号开始位置",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"货架层号开始位置不能为空")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layerStart;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"货架层号结束位置", required = true, example = "4")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"货架层号结束位置不能为空")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layerEnd;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"位置序号开始位置",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"位置序号开始位置不能为空")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positionStart;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"位置序号结束位置", required = true, example = "5")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"位置序号结束位置不能为空")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positionEnd;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设备存放货架信息表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"设备存放货架信息表")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"检索条件: 货架名称、货架编号、层号",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DateTimeConstant.DATE_TIME,dataType = "LocalDateTime",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DateTimeConstant.DATE_TIME,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DateTimeConstant.DATE_TIME)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DateTimeConstant.DATE_TIME,dataType = "LocalDateTime", 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"设备存放货架更新类")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DeviceShelvesInfoUpdateDTO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"主键不能为空")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"租户ID")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"存放编号")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storageCode;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"货架层号")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layerCode;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"位置序号")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"位置描述")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"位置描述不能为空")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"购买时间")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purchaseTime;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设备检定记录表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14:18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device_verification_record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"设备检定记录表")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@ApiModelProperty("检定记录ID")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"[设备信息ID]不能为空")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"设备信息ID", required = true, example = "1656950797366423551")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"编码长度不能超过20")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"证书编号", required = true, example = "ZS123456789")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"[检定日期]不能为空")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"检定日期", required = true, example = "2023-05-18")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verificationDate;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"证书类型",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certificateClassification;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"[检定单位]不能为空")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"检定单位", required = true, example = "1656950797366423551")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verificationCompany;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有效开始日期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"有效开始日期", required = true, example = "2023-05-18")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validStart;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有效结束日期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"有效结束日期", required = true, example = "2023-05-18")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validEnd;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@ApiModelProperty("检定结果(1:合格;0:不合格)")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verificationResult;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"附件Id不能超过500")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@ApiModelProperty("检定方式")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设备检定记录查询条件实体类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2023/5/18 9:03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"设备检定记录查询条件实体类")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"设备编号、设备名称、证书编号、文件名称",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"检定单位", name = "verificationCompany",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verificationCompany;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"证书分类", name = "certificateClassification",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certificateClassification;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检定结果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"检定结果", name = "verificationResult", dataType = "Integer")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verificationResult;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检定日期开始时间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"检定日期开始时间,格式：yyyy-MM-dd",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检定日期结束时间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"检定日期结束时间,格式：yyyy-MM-dd",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设备运行记录表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2023/5/9 12:00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device_working_record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"设备运行记录表")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"[运行开始时间]不能为空")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"设备信息ID", required = true, example = "1656950797366423554")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报告编号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"[报告编号]不能为空")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"报告编号", required = true, example = "BG123456789")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reportNumber;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"[运行开始时间]不能为空")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"运行开始时间", required = true, example = "2023-05-24 16:14:11")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workingStartTime;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"[运行结束时间]不能为空")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"运行结束时间", required = true, example = "2023-05-25 16:14:11")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workingEndTime;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使用前状态（1:不正常;2:正常;）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"[使用前状态]不能为空")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"使用前状态（1:不正常;2:正常;）", example = "2")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useFrontStatus;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使用后状态（1:不正常;2:正常;）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"[使用后状态]不能为空")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"使用后状态（1:不正常;2:正常;）", example = "2")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useEndStatus;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检测人员ID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"[检测人员ID]不能为空")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"检测人员ID", required = true, example = "1628267730502344706")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detectionStaffId;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"审核人员ID", example = "1628267730502344706")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"审核意见", example = "审核意见")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异常状况描述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"异常状况描述", example = "异常状况描述")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exceptionSituation;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设备运行记录查询条件实体类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2023/5/18 9:03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"设备运行记录查询条件实体类")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"设备编号、设备名称、报告编号、异常状况",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使用前状态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"使用前状态", name = "useFrontStatus",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useFrontStatus;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使用后状态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"使用后状态", name = "useEndStatus",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useEndStatus;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创建日期开始时间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"创建日期开始时间,格式：yyyy-MM-dd HH:mm:ss",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创建日期结束时间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"创建日期结束时间,格式：yyyy-MM-dd HH:mm:ss",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"厂商联系人数据传输类")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"厂商ID",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"厂商ID必填")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"姓名", required = true, example = "李四")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"联系人姓名必填")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12, message = "联系人姓名不能超过12个字符")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"姓名")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"别名")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12, message = "设联系人别名不能超过12个字符")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"别名")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alias;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"职位", required = true, example = "经理")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"职位必填")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12, message = "职位不能超过12个字符")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"职位")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"部门名称")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"部门名称不能超过20个字符")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"部门名称")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"性别（0:未知;1:男;2:女;），以字典表为准")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"性别")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gender;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"微信")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"微信不能超过20个字符")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"微信")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wechat;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"企业邮箱", required = true, example = "firefox@email.com")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"企业邮箱不能超过32个字符")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"企业邮箱必填")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"企业邮箱")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@Email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mailbox;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"qq")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"QQ不能超过20个字符")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"qq")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qq;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"住址")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"住址不能超过64个字符")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"住址")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address;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"电话", required = true, example = "11378248711")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"电话号码必填")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"电话号码不能超过20个字符")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"电话")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telephone;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100, message = "备注不能超过100个字符")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SupplierContactsInfo transferEntity()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 supplier = new SupplierContactsInfo();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supplier.setId(this.id);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supplier.setSupplierId(this.supplierId);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supplier.setName(this.name);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supplier.setAlias(this.alias);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supplier.setPosition(this.position);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supplier.setDepartmentName(this.departmentName);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supplier.setGender(this.gender);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supplier.setWechat(this.wechat);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supplier.setMailbox(this.mailbox);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supplier.setQq(this.qq);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supplier.setAddress(this.address);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supplier.setTelephone(this.telephone);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supplier.setRemarks(this.remarks);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"供应商联系人查询条件实体类")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"检索条件：姓名、职位、联系电话、住址",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"公司名称",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companyName;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 dataType = "LocalDateTime",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DateTimeConstant.DATE_TIME,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DateTimeConstant.DATE_TIME)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 dataType = "LocalDateTime",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厂商信息表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supplier_info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"厂商数据传输类")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"名称", required = true, example = "大华")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"名称必填")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"名称不能超过32个字符")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"简称", example = "大华")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"简称不能超过20个字符")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abbreviation;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"地址", example = "重庆市")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"地址不能超过64个字符")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address;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"行业",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"行业必填")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industry;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"类型：1厂家(默认),2供应商,3检定",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"类型必填")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"座机", required = true, example = "35556678")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"座机必填")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"座机不能超过20个字符")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contactTelephone;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"企业邮箱", required = true, example = "firefox@email.com")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"企业邮箱不能超过32个字符")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"企业邮箱必填")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"企业邮箱")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@Email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mailbox;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"简介", example = "xxxx")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200, message = "简介不能超过200个字符")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"简介")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profile;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"xxxx")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100, message = "备注不能超过100个字符")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"厂商联系人信息")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List&lt;SupplierContactsInfoDTO&gt; contactList = Collections.emptyList();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SupplierInfo transferEntity()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supplierInfo = new SupplierInfo();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supplierInfo.setId(this.id);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supplierInfo.setName(this.name);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supplierInfo.setAbbreviation(this.abbreviation);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supplierInfo.setAddress(this.address);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supplierInfo.setIndustry(this.industry);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supplierInfo.setType(this.type);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supplierInfo.setContactTelephone(this.contactTelephone);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supplierInfo.setMailbox(this.mailbox);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supplierInfo.setSupplierContactId(this.supplierContactId);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supplierInfo.setProfile(this.profile);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supplierInfo.setRemarks(this.remarks);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"厂商信息查询条件实体类")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"厂商信息:厂商名称、简称、地址",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"联系人:姓名、电话",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concacts;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@ApiModelProperty("厂商类型")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DateTimeConstant.DATE_TIME,dataType = "LocalDateTime",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DateTimeConstant.DATE_TIME,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DateTimeConstant.DATE_TIME)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"创建日期开始时间，格式：" + DateTimeConstant.DATE_TIME,dataType = "LocalDateTime",  example = "2023-05-12 00:00:00")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HH:mm:ss", timezone = "GMT+8", locale = "zh_CN")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@DateTimeFormat(pattern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SupplierInfoUpdateDTO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"名称", required = true, example = "大华")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"名称必填")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"名称不能超过32个字符")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"简称", example = "大华")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"简称不能超过20个字符")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"简称")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abbreviation;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"地址", example = "重庆市")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"地址不能超过64个字符")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"地址")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address;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"行业",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"行业必填")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"行业")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industry;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"类型：1厂家(默认),2供应商,3检定",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"类型必填")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 = 2)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"座机", required = true, example = "35556678")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"座机必填")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"座机不能超过20个字符")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"座机")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contactTelephone;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"企业邮箱", required = true, example = "firefox@email.com")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"企业邮箱不能超过32个字符")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"企业邮箱必填")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"企业邮箱")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@Email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mailbox;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"简介", example = "xxxx")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200, message = "简介不能超过200个字符")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"简介")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profile;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"xxxx")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100, message = "备注不能超过100个字符")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SupplierInfo transferEntity()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supplierInfo = new SupplierInfo();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supplierInfo.setId(this.id);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supplierInfo.setName(this.name);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supplierInfo.setAbbreviation(this.abbreviation);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supplierInfo.setAddress(this.address);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supplierInfo.setIndustry(this.industry);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supplierInfo.setType(this.type);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supplierInfo.setContactTelephone(this.contactTelephone);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supplierInfo.setMailbox(this.mailbox);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supplierInfo.setSupplierContactId(this.supplierContactId);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supplierInfo.setProfile(this.profile);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supplierInfo.setRemarks(this.remarks);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设备资产信息记录表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2023/5/15 10:51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"设备资产信息记录查询结果实体")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在账状态（1:在库;2:在账;3:报废;）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"在账状态（1:在库;2:在账;3:报废;）")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onAccountStatus;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在账状态（1:在库;2:在账;3:报废;）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"在账状态显示")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onAccountStatusDisplay;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登记时间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"登记时间")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registerDate;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设备价格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"设备价格")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devicePrice;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updateTime;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@ApiModelProperty("删除标志（1:有效;0:删除;默认1）")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设备授权表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2023/6/8 16:29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"设备授权查询结果返回")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规格/型号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@ApiModelProperty("规格/型号")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@ApiModelProperty("出厂编号")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exworksNumber;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生产厂家ID（对应厂商ID）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@ApiModelProperty("生产厂家ID（对应厂商ID）")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生产厂家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@ApiModelProperty("生产厂家名")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授权人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@ApiModelProperty("授权人")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authorizationPerson;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授权人名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@ApiModelProperty("授权人名")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authorizationPersonName;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授权人员集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@ApiModelProperty("授权人员集")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List&lt;SysUserVO&gt; authorizationPersonList;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@ApiModelProperty("责任人")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@ApiModelProperty("责任人名")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@ApiModelProperty("部门ID")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@ApiModelProperty("部门名称")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设备存放货架信息ID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"设备存放货架信息ID")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deviceShelvesInfoId;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设备存放室ID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"设备存放室ID")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deviceRoomId;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存放室名称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存放室名称")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@ApiModelProperty("创建时间")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设备借用记录表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2023/5/22 16:09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"设备借用记录查询结果实体")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@ApiModelProperty("借出时间")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lendTime;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借出员工ID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@ApiModelProperty("借出员工ID")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借出员工名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"借出员工名")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lendStaffName;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@ApiModelProperty("借出部门ID")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借出部门名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"借出部门名")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使用项目ID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@ApiModelProperty("使用项目ID")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useProjectId;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使用项目名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@ApiModelProperty("使用项目名")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useProjectName;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@ApiModelProperty("借出设备状态")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借出设备状态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@ApiModelProperty("借出设备状态显示")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lendDeviceStatusDisplay;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@ApiModelProperty("归还时间")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returnTime;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@ApiModelProperty("归还人员ID")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归还人员名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@ApiModelProperty("归还人员名")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returnStaffName;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@ApiModelProperty("归还设备状态")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归还设备状态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@ApiModelProperty("归还设备状态显示")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returnDeviceStatusDisplay;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@ApiModelProperty("附件Id")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"校准结果(1:合格;0:不合格)")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calibrationResult;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@ApiModelProperty("校准结果显示")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calibrationResultDisplay;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@ApiModelProperty("文件路径")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filePath;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上传时间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@ApiModelProperty("上传时间")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uploadTime;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List&lt;FileAttachVO&gt; fileAttachVOList;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设备流转记录表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9:28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"设备流转记录查询结果实体")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@ApiModelProperty("流转类型")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circulationType;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流转类型显示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@ApiModelProperty("流转类型显示")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circulationTypeDisplay;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@ApiModelProperty("发出地点")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流转日期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@ApiModelProperty("流转日期")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circulationDate;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@ApiModelProperty("接收人ID")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recipientId;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@ApiModelProperty("接收人名")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recipientName;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@ApiModelProperty("接收地点")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@ApiModelProperty("发出设备状态")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发出设备状态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@ApiModelProperty("发出设备状态显示")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issueDeviceSituationDisplay;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@ApiModelProperty("接收设备状态")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receiveDeviceSituation;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接收设备状态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@ApiModelProperty("接收设备状态显示")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receiveDeviceSituationDisplay;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@ApiModelProperty("附件Id")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@ApiModelProperty("文件路径")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filePath;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上传时间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@ApiModelProperty("上传时间")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uploadTime;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List&lt;FileAttachVO&gt; fileAttachVOList;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"设备分类信息查询表（包含厂商供应商）")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DeviceClassifyInfoVO extends BaseEntity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"deviceClassifyNumber" , value = "分类编号")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@ExcelProperty("分类编号")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"deviceClassifyName" , value = "分类名称")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@ExcelProperty("分类名称(不允许重复)")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"deviceName" , value = 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"specifications" , value = "规格")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specifications;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"model" , value = "规格型号")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@ExcelProperty("规格/型号")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"precision" , value = "精度")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@ExcelProperty("精度")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precision;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"measureRange" , value = "测量范围(量程)")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@ExcelProperty("测量范围(量程)")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measureRange;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"accuracyLevel" , value = "准确度等级")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@ExcelProperty("准确度等级")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accuracyLevel;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"uncertainty" , value = "不确定度")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@ExcelProperty("不确定度")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uncertainty;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"设备分类（1:A;2:B;3:C;4:S;）")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@ExcelProperty("设备分类")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"资产分类(1:固定资产;2:耗材;)")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@ExcelProperty("资产分类")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"归属权(1:北域;2:总站;)")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ownership;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"deviceOriginalValue" , value = "设备原值(元)")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@ExcelProperty("设备原值(元)")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deviceOriginalValue;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"厂商id")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"productionName" , value = "生产厂家名称")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@ExcelProperty("生产厂家")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"供货商ID")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"supplierName" , value = "供应商名称")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@ExcelProperty("供应商")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"supplierConcatName" , value = "供应商联系人")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@ApiModelProperty(name = "suppliertelephone" , value = "供应商联系人电话")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设备管理表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2023/5/8 9:46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"设备管理查询结果实体")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DeviceInfoVO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"设备编号", order = 10)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//设备分类的字段--------------------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@ApiModelProperty("设备分类名称")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"设备名称", order = 20)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精度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@ApiModelProperty("精度")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precision;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测量范围(量程)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@ApiModelProperty("测量范围(量程)")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measureRange;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准确度等级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@ApiModelProperty("准确度等级")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accuracyLevel;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不确定度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@ApiModelProperty("不确定度")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uncertainty;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生产厂家ID（对应厂商ID）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@ApiModelProperty("生产厂家ID（对应厂商ID）")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生产厂家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@ApiModelProperty("生产厂家名")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"生产厂家", order = 30)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productionName;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规格/型号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@ApiModelProperty("规格/型号")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"规格/型号", order = 40)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供货商ID（对应厂商ID）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@ApiModelProperty("供货商ID（对应厂商ID）")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供货商名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@ApiModelProperty("供货商名")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设备原值(元)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@ApiModelProperty("设备原值(元)")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Double deviceOriginalValue;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"资产分类(1:固定资产;2:耗材;)")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设备归属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"设备归属权(1:北域;2:总站;)")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ownership;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联系人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@ApiModelProperty("联系人")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联系电话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@ApiModelProperty("联系电话")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//设备信息字段--------------------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@ApiModelProperty("设备分类ID")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@ApiModelProperty("设备分类编号")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使用状态（1:使用;0:停用;-1:损坏;）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@ApiModelProperty("使用状态（1:使用;0:停用;-1:损坏;）")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使用状态显示（1:使用;0:停用;-1:损坏;）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"使用状态", order = 50)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设备状态显示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flowStatus;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流程状态显示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flowStatusDisplay;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@ApiModelProperty("部门ID")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部门名称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@ApiModelProperty("部门名称")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"使用部门", order = 60)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检定状态显示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"检定状态", order = 70)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"检定时间", order = 80)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verificationDate;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@ApiModelProperty("检定单位")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"检定单位", order = 90)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verificationCompany;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证书到期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@ApiModelProperty("证书到期")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"证书到期", order = 100)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validEnd;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购置日期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@ApiModelProperty("购置日期")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purchaseTime;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@ApiModelProperty("出厂编号")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exworksNumber;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检定周期（1:3个月;2:6个月;）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@ApiModelProperty("检定周期（1:3个月;2:6个月;）")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verificationCycle;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设备存放货架信息ID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"设备存放货架信息ID")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deviceShelvesInfoId;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存放编号(位置编号)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"位置编号")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storageCode;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设备存放室ID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"设备存放室ID")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deviceRoomId;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存放室名称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存放室名称")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"存放地点", order = 110)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资产来源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@ApiModelProperty("资产来源")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assetSource;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@ApiModelProperty("责任人")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责任人名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@ApiModelProperty("责任人名")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"使用责任人", order = 120)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personLiableName;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是否自动采集(0否;1是)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@ApiModelProperty("是否自动采集(0否;1是)")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automaticCollection;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出厂日期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@ApiModelProperty("出厂日期")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exworksTime;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@ApiModelProperty("设备编号(交通行业)")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trafficDeviceNumber;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@ApiModelProperty("设备名称(交通行业)")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trafficDeviceName;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DevicePlaceTreeVO extends DevicePlaceVO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List&lt;DeviceRoomVO&gt; deviceRoomVOS = Collections.emptyList();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"场所视图类")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DevicePlaceVO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组织id")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场所名称(二级组织名称)")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场所编码(一个字母)")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场所位置及描述")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删除标志（1:有效;0:删除;默认1）")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修改人")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修改人名")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修改时间")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updateTime;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设备保养维修记录表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10:33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device_repair_maintenance_record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"设备保养维修记录查询结果实体")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@ApiModelProperty("使用部门ID")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useDepartmentId;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使用部门名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@ApiModelProperty("使用部门名")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负责人ID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@ApiModelProperty("负责人ID")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headId;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负责人名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@ApiModelProperty("负责人名")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headName;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参与人员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@ApiModelProperty("参与人员")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involvedStaff;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参与人员名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@ApiModelProperty("参与人员名")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involvedStaffName;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参与人员集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@ApiModelProperty("参与人员集")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List&lt;SysUserVO&gt; involvedStaffList;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分类(1:保养;2:维修)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@ApiModelProperty("分类(1:保养;2:维修)")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发生时间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@ApiModelProperty("发生时间")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happenTime;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情况说明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@ApiModelProperty("情况说明")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situationDescription;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@ApiModelProperty("校准结果(1:合格;0:不合格)")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calibrationResult;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校准结果(1:合格;0:不合格)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@ApiModelProperty("校准结果显示")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calibrationResultDisplay;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运行使用状态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@ApiModelProperty("运行使用状态")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runUseStatus;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运行使用状态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@ApiModelProperty("运行使用状态显示")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runUseStatusDisplay;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@ApiModelProperty("附件Id")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@ApiModelProperty("文件路径")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filePath;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上传时间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@ApiModelProperty("上传时间")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uploadTime;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List&lt;FileAttachVO&gt; fileAttachVOList;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@ApiModel(description = "设备存放室视图类")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DeviceRoomVO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"场所id")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场所编码")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存放室名称")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房间编号(场所编号+2位数字)")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删除标志（1:有效;0:删除;默认1）")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修改人")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修改人名")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 修改时间")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updateTime;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设备存放货架信息表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"设备存放货架信息表")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"租户ID")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"存放编号")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"存放编号")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storageCode;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"货架名称")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"货架编号")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shelvesCode;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"货架层号")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"货架层号")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layerCode;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"位置序号")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"位置序号")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"位置描述")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"位置描述")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positionDesc;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"存放室id")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"存放室名称")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"房间编号(场所编号+2位数字)")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roomCode;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"场所id")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"场所名称(二级组织名称)")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"场所编码(一个字母)")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placeCode;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"购买时间")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purchaseTime;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"删除标志（1:有效;0:删除;默认1）")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设备检定记录表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2023/5/10 14:22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device_verification_record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"设备检定记录查询结果实体")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@ApiModelProperty("检定记录ID")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@ApiModelProperty("证书编号")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@ApiModelProperty("证书类型")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certificateClassification;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证书类型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@ApiModelProperty("证书类型显示")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certificateClassificationDisplay;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@ApiModelProperty("检定单位")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verificationCompany;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@ApiModelProperty("检定单位名")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verificationCompanyName;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verificationDate;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有效开始日期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@ApiModelProperty("有效开始日期")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validStart;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有效结束日期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@ApiModelProperty("有效结束日期")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validEnd;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@ApiModelProperty("检定结果(1:合格;0:不合格)")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verificationResult;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检定结果(1:合格;0:不合格)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@ApiModelProperty("检定结果显示")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verificationResultDisplay;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@ApiModelProperty("文件路径")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filePath;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上传时间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@ApiModelProperty("上传时间")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uploadTime;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"附件Id集合")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fileIdList;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"附件集合")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List&lt;FileAttachVO&gt; fileAttachVOList;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@ApiModelProperty("附件Id")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@ApiModelProperty("检定方式")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@ApiModelProperty("检定方式显示")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设备运行记录表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2023/5/9 12:00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"设备运行记录查询结果实体")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报告编号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@ApiModelProperty("报告编号")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reportNumber;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@ApiModelProperty("运行开始时间")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workingStartTime;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运行结束时间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@ApiModelProperty("运行结束时间")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workingEndTime;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使用前状态（1:不正常;2:正常;）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@ApiModelProperty("使用前状态（1:不正常;2:正常;）")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useFrontStatus;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使用前状态（1:不正常;2:正常;）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@ApiModelProperty("使用前状态显示")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useFrontStatusDisplay;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使用后状态（1:正常;2:异常;）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@ApiModelProperty("使用后状态（1:正常;2:异常;）")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useEndStatus;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使用后状态（1:正常;2:异常;）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@ApiModelProperty("使用后状态显示")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useEndStatusDisplay;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检测人员ID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@ApiModelProperty("检测人员ID")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detectionStaffId;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检测人员名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@ApiModelProperty("检测人员名")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detectionStaffName;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异常状况描述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@ApiModelProperty("异常状况描述")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exceptionSituation;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审核人员ID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@ApiModelProperty("审核人员ID")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审核人员名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@ApiModelProperty("审核人员名")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reviewPersonName;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@ApiModelProperty("审核意见")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@ApiModelProperty("创建时间")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"厂商联系人信息表")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"厂商ID",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"厂商ID必填")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"姓名", required = true, example = "李四")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"联系人姓名必填")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12, message = "联系人姓名不能超过12个字符")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"姓名")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contactName;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"别名")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12, message = "设联系人别名不能超过12个字符")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"别名")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alias;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"职位", required = true, example = "经理")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"职位必填")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12, message = "职位不能超过12个字符")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"职位")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position;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"部门名称")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"部门名称不能超过20个字符")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"部门名称")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departmentName;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"性别（0:未知;1:女;2:男;）")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"性别")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gender;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"微信")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"微信不能超过20个字符")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"微信")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wechat;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"企业邮箱", required = true, example = "firefox@email.com")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32, message = "企业邮箱不能超过32个字符")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"企业邮箱必填")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"企业邮箱")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@Email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mailbox;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"qq")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"QQ不能超过20个字符")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"qq")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qq;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"住址")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"住址不能超过64个字符")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"住址")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address;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"联系人电话", required = true, example = "11378248711")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"电话号码必填")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20, message = "电话号码不能超过20个字符")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"电话")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telephone;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100, message = "备注不能超过100个字符")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SupplierContactsInfoDTO transferDto()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SupplierContactsInfoDTO dto = new SupplierContactsInfoDTO();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dto.setId(this.id);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dto.setName(this.contactName);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dto.setAlias(this.alias);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dto.setPosition(this.position);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dto.setDepartmentName(this.departmentName);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dto.setGender(this.gender);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dto.setWechat(this.wechat);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dto.setMailbox(this.mailbox);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dto.setQq(this.qq);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dto.setAddress(this.address);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dto.setTelephone(this.telephone);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dto.setRemarks(this.remarks);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厂商信息表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supplier_info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"厂商信息表")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@ExcelIgnoreUnannotated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SupplierInfoVO extends SupplierContactsInfoVO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"主键")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"简称")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"简称")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abbreviation;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"地址")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"地址")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address;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"行业")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"行业")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industry;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"类型：1厂家(默认),2供应商,3检定",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"类型")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"企业电话")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@ExcelProperty(value = "企业电话")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contactTelephone;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"邮箱")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mailbox;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"微信")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wechat;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"QQ")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qq;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"厂商联系人ID")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supplierContactId;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"简介")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profile;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"创建时间")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updateBy;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"修改时间")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LocalDateTime updateTime;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SupplierInfoDTO transferSupplierInfoDto()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SupplierInfoDTO dto = new SupplierInfoDTO();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dto.setId(this.id);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dto.setName(this.supplierName);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dto.setAbbreviation(this.abbreviation);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dto.setAddress(this.address);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dto.setIndustry(this.industry);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dto.setType(this.type);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dto.setContactTelephone(this.contactTelephone);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dto.setMailbox(this.mailbox);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dto.setSupplierContactId(this.supplierContactId);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dto.setProfile(this.profile);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dto.setRemarks(this.remarks);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流程基础流水信息表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flow_base_info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="flow_base_info")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FlowBaseInfo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@ApiModelProperty("流程实例ID")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流程引擎key，枚举类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@ApiModelProperty("流程引擎key，枚举类")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ProcessKey processKey;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流程状态，枚举类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@ApiModelProperty("流程状态，枚举类")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ProcessState state;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@ApiModelProperty("结束时间")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@ApiModelProperty("发起人组织ID")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sysOrgId;//发起人组织ID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@ApiModelProperty("发起人组织名称")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sysOrgFullName;//发起人组织ID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采购申请明细记录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2023/6/12 16:09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flow_device_purchase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="flow_device_purchase")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-234499127230943638L;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"asset_classify")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流程记录表ID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"process_record_id")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processRecordId;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"device_classify_info_id")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物品类别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"Item_category")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itemCategory;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采购类别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"purchase_category")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purchaseCategory;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"apply_department")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applyDepartment;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"unit")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unit;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"device_count")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deviceCount;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单价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"unit_price")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unitPrice;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总价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"total_price")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totalPrice;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2023/6/12 16:10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flow_device_purchase_record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"flow_device_purchase_record")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3245513430808645307L;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"number")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"process_id")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"process_key")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相关资料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"related_information")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relatedInformation;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"apply_person")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申请理由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"apply_reason")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applyReason;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applyTime;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"approval_person")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"approval_sign")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approvalSign;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"review_comments")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ApplyState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检定校验申请表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flow_device_verification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"flow_device_verification")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1100405375839450623L;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检定校准申请ID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"process_record_id")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processRecordId;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"device_info_id")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"validity_period")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validityPeriod;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申请检定时间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"application_verification_time")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applicationVerificationTime;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"verification_style")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"verification_place")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附送配件名称及数量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"parts_name_count")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partsNameCount;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检定所需工作日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"verification_need_weekday")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verificationNeedWeekday;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技术要求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"technical_require")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technicalRequire;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"apply_status")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ApplyState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2023/6/5 17:05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flow_device_verification_record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"flow_device_verification_record")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-6120466429902627599L;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检定校准申请ID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"tenant_id")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"process_id")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"process_key")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"apply_person")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"apply_time")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applyTime;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"approval_person")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"approval_sign")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approvalSign;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"review_comments")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流水号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"serial_number")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serialNumber;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历史流水记录ID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"history_id")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historyId;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"remarks")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删除标志（1:有效;0:删除;默认1）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@TableLogic(value = "1", delval = "0")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@TableField(value = "del_flag")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delFlag;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2023/6/2 10:59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CompleteTaskDTO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"流程实例ID不能为空")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comment;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2023/6/5 10:17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DeleteProcessDTO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"流程实例ID不能为空")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@ApiModelProperty("废弃原因")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deleteReason;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2023/5/31 17:27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FlowBaseInfoAddDTO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"流程key必须输入")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"流程名称不能为空")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2023/6/2 15:36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FlowBaseInfoUpdateDTO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"流程ID不能为空")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2023/5/31 17:32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FlowDeviceCheckDTO extends FlowBaseInfoAddDTO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采购申请明细记录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2023/6/12 16:24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"采购申请明细记录")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"资产分类", required = true,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流程记录表ID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"[流程记录表ID]不能为空")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"流程记录表ID",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processRecordId;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"[设备分类ID]不能为空")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"设备分类ID", required = true, example = "1666654384268062722")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物品类别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"物品类别")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itemCategory;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采购类别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"采购类别")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purchaseCategory;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"申请部门", required = true, example = "1666654384268062722")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applyDepartment;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"单位", required = true, example = "台")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unit;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"数量", required = true, example = "100")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deviceCount;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单价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"单价", required = true, example = "10010.25")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unitPrice;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总价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"总价", required = true, example = "50010.25")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totalPrice;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2023/6/12 16:24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"采购申请明细记录")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FlowDevicePurchaseRecordDTO extends FlowBaseInfoAddDTO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"编号", example = "编号")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相关资料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"相关资料", example = "相关资料")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relatedInformation;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"[申请人]不能为空")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"申请人", required = true, example = "1666633897964929026")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申请理由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"申请理由", example = "申请理由")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applyReason;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"[申请时间]不能为空")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"申请时间", required = true, example = "2023-06-05 17:15:00")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applyTime;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"审批人", example = "1666633897964929026")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"审批人签名",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approvalSign;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"审核意见",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"[申请状态]不能为空")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"申请状态",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ApplyState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设备申请内容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"设备申请内容", required = true, example = "[{},{}]")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List&lt;FlowDevicePurchaseDTO&gt; 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2023/6/12 16:24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"采购申请明细记录(暂存用)")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FlowDevicePurchaseRecordStorageDTO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"编号", example = "编号")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相关资料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"相关资料", example = "相关资料")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relatedInformation;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"[申请人]不能为空")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"申请人", required = true, example = "1666633897964929026")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申请理由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"申请理由", example = "申请理由")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applyReason;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"[申请时间]不能为空")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"申请时间", required = true, example = "2023-06-05 17:15:00")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applyTime;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"审批人", example = "1666633897964929026")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"审批人签名",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approvalSign;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"审核意见",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"[申请状态]不能为空")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"申请状态",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ApplyState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设备申请内容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"设备申请内容", required = true, example = "[{},{}]")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List&lt;FlowDevicePurchaseDTO&gt; 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检定校验申请新增实体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 16:32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"检定校验申请新增实体")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检定校准申请ID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"检定校准申请ID")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"[设备信息ID]不能为空")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"设备信息ID", required = true, example = "1660563788953858049")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"[流程ID]不能为空")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"流程ID",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processRecordId;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规格/型号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"规格/型号",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"有效期", example = "有效期")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validityPeriod;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申请检定时间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"申请检定时间", example = "2022-06-02 16:41:00")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applicationVerificationTime;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"检定方式", example =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"检定地点", example = "茶园主场所")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附送配件名称及数量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"附送配件名称及数量", example = "检定设备、20个")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partsNameCount;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检定所需工作日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"检定所需工作日", example = "35个工作日")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verificationNeedWeekday;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技术要求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"技术要求", example = "检定技术")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technicalRequire;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"申请状态",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ApplyState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2023/6/5 17:07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"检定校准申请流水记录DTO")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FlowDeviceVerificationRecordDTO extends FlowBaseInfoAddDTO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检定校准申请ID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64, message = 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"检定校准申请ID",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"[申请人ID]不能为空")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255, message = "编码长度不能超过255")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"申请人", required = true, example = "1660846587764842497")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"[申请时间]不能为空")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@JsonFormat(pattern = "yyyy-MM-dd HH:mm:ss")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"申请时间", required = true, example = "2023-06-05 17:15:00")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applyTime;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"审批人", example = "1660846587764842497")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"审批人签名",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approvalSign;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"审核意见")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流水号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"流水号",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serialNumber;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历史流水记录ID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"历史流水记录ID", hidden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historyId;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500, message = "编码长度不能超过500")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"备注", example = 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检定申请内容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"检定申请内容", required = true, example = "[{},{}]")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List&lt;FlowDeviceVerificationDTO&gt; 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检定校准申请流水记录查询条件实体类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2023/6/7 14:03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"检定校准申请流水记录查询条件实体类")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FlowDeviceVerificationRecordSelectDTO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模糊字段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"设备编号、设备名称、申请人、检定地点", name = "vagueField",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vagueField;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"审批状态", name = "state",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"申请状态", name = "applyStatus",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"检定方式", name = "verificationStyle",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申请检定日期开始时间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"申请检定日期开始时间,格式：yyyy-MM-dd", name = "startTime",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申请检定日期结束时间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"申请检定日期结束时间,格式：yyyy-MM-dd", name = "endTime", dataType = "String")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用户和组DTO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2023/4/17 9:43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"用户和组")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GroupAndUserDTO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"groupId")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"组id不能为空")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groupId;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用户id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"userId")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"用户id不能为空")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用户组DTO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2023/4/17 9:43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"用户组")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@Valid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GroupDTO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"组Id")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"组名")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"组名不能为空")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"类型")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revision 的值为 0 表示这是一个新添加的组。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"修订参数 revision的值为0表示这是一个新添加的组")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"revision值不能为空")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@Max(message = "revision值只能是0或1", value =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revision;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历史任务信息DTO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2023/5/4 13:47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HistoricTaskInstanceDTO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description;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priority;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owner;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assignee;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processInstanceId;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executionId;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taskDefinitionId;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processDefinitionId;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scopeId;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subScopeId;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scopeType;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scopeDefinitionId;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propagatedStageInstanceId;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taskDefinitionKey;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dueDate;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parentTaskId;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formKey;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deleteReason;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Long durationInMillis;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Long workTimeInMillis;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claimTime;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初始化处理用户或人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2023/4/23 10:26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"初始化处理用户")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InitDealUser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"候选组")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group;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@ApiModelProperty(value = "处理用户")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private String dealUser;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@ApiModelProperty(value = "候选用户")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private String user;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流程定义DTO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2023/4/25 16:35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"流程定义DTO")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ProcessDefinitionDTO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本地化名称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"本地化名称")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localizedName;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description;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本地化描述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"本地化描述")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localizedDescription;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版本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"版本")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version;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"流程类别")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流程部署的Id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"流程部署的Id")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deploymentId;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流程资源名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"流程资源名")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resourceName;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"租户Id")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历史记录级别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"历史记录级别")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historyLevel;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图表资源名称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"图表资源名称")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diagramResourceName;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是否定义了图形符号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"是否定义了图形符号")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isGraphicalNotationDefined;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变量"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"变量")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variables;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是否有开始表单键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"是否有开始表单键")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hasStartFormKey;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暂停状态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"暂停状态")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suspensionState;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是否初始化身份链接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"是否初始化身份链接")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isIdentityLinksInitialized;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IO规范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"IO规范")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ioSpecification;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派生的值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"派生的值")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derivedFrom;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派生的根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"派生的根")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derivedFromRoot;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派生的版本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"派生的版本")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derivedVersion;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引擎版本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"引擎版本")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engineVersion;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修正系数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"修正系数")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revision;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是否可以插入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"是否可以插入")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isInserted;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是否可以更新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"是否可以更新")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isUpdated;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是否可以删除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"是否可以删除")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isDeleted;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2023/4/18 10:14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"流程DTO")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ProcessDTO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"流程Id")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2023/6/5 10:47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RejectTaskDTO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"流程实例ID不能为空")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comment;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任务DTO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2023/4/19 10:22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"任务")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TaskDTO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"任务Id")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"任务名")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"任务处理人")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assignee;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用户DTO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2023/4/17 10:22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UserDTO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"姓氏")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firstName;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"名字")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lastName;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"显示名字")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"显示名字不能为空")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displayName;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"邮箱")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"邮箱不能为空")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email;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"密码")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"密码不能为空")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password;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revision 的值为 0 表示这是一个新添加的用户。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"修订参数 revision的值为0表示这是一个新添加的用户")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@NotNull(message = "revision值不能为空")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@Max(message = "revision值只能是0或1", value =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revision;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2023/6/5 10:24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FlowBizVO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@ApiModelProperty("能修改数据")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canUpdate;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@ApiModelProperty("能废弃流程")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canDelete;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@ApiModelProperty("能拒绝流程")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canReject;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@ApiModelProperty("能审核流程")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Boolean canApproval;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ProcessKey processKey;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@ApiModelProperty("业务数据对象")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Object bizObj;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2023/6/12 16:14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"采购申请流水记录")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相关资料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@ApiModelProperty("相关资料")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relatedInformation;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申请理由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@ApiModelProperty("申请理由")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applyReason;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applyTime;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@ApiModelProperty("审批人")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@ApiModelProperty("审批人签名")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approvalSign;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@ApiModelProperty("审核意见")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ApplyState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设备申请内容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"设备申请内容")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List&lt;FlowDevicePurchaseVO&gt; 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采购申请明细记录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2023/6/12 16:14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"采购申请明细记录")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资产分类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"资产分类")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assetClassify;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流程记录表ID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@ApiModelProperty("流程记录表ID")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processRecordId;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@ApiModelProperty("设备分类ID")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deviceClassifyInfoId;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物品类别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@ApiModelProperty("物品类别")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itemCategory;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采购类别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@ApiModelProperty("采购类别")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purchaseCategory;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@ApiModelProperty("申请部门")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applyDepartment;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@ApiModelProperty("单位")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unit;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@ApiModelProperty("数量")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deviceCount;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单价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@ApiModelProperty("单价")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unitPrice;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总价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@ApiModelProperty("总价")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BigDecimal totalPrice;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2023/6/5 17:07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"检定校准申请流水记录返回数据")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检定校准申请ID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@ApiModelProperty("检定校准申请ID")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applyPerson;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applyTime;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@ApiModelProperty("审批人")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approvalPerson;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审批人签名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@ApiModelProperty("审批人签名")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approvalSign;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@ApiModelProperty("审核意见")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reviewComments;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流水号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@ApiModelProperty("流水号")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serialNumber;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历史流水记录ID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@ApiModelProperty("历史流水记录ID")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historyId;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检定申请内容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"检定申请内容")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List&lt;FlowDeviceVerificationVO&gt; 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检定校验申请返回结果实体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 16:32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"检定校验申请返回结果实体")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检定校准申请ID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@ApiModelProperty("检定校准申请ID")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@ApiModelProperty("流程记录ID")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processRecordId;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@ApiModelProperty("设备信息ID")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deviceInfoId;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规格/型号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"规格/型号")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"设备编号")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deviceNumber;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有效期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@ApiModelProperty("有效期")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validityPeriod;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申请检定时间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@ApiModelProperty("申请检定时间")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applicationVerificationTime;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@ApiModelProperty("检定方式")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检定方式显示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@ApiModelProperty("检定方式显示")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verificationStyleDisplay;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检定地点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@ApiModelProperty("检定地点")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verificationPlace;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检定地点名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@ApiModelProperty("检定地点名")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verificationPlaceName;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附送配件名称及数量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@ApiModelProperty("附送配件名称及数量")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partsNameCount;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检定所需工作日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@ApiModelProperty("检定所需工作日")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verificationNeedWeekday;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技术要求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@ApiModelProperty("技术要求")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technicalRequire;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申请状态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@ApiModelProperty("申请状态")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ApplyState applyStatus;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审批状态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@ApiModelProperty("审批状态")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ProcessState state;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2023/6/6 9:15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@NoArgsConstructor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FlowHistVO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@ApiModelProperty("活动名称")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activityName;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@ApiModelProperty("活动开始时间")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startTime;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@ApiModelProperty("活动结束时间")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endTime;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@ApiModelProperty("审核人")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assigneeEmpName;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@ApiModelProperty("审核意见")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comment;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@ApiModelProperty("任务状态")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FlowTaskState taskState;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@ApiModelProperty("候选人姓名")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candidateUsers;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2023/6/5 14:06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FlowOrgRoleVO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upDownOrgIds;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List&lt;FlowRoleCode&gt; roleCodes;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class FlowRoleCode{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String flowRoleCode;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BaseResponse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errcode;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errmsg;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LoginResponse extends BaseResponse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openid;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@JsonProperty("session_key")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sessionKey;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unionid;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PhoneInfoResponse extends BaseResponse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@JsonProperty("phone_info")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PhoneInfo phoneInfo;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class PhoneInfo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String phoneNumber;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没有区号的手机号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String purePhoneNumber;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区号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int countryCode;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数据水印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Watermark watermark;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class Watermark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long timestamp;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String appid;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file_list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"file_attach")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FileAttach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uuid;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contentType;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md5;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sys_dict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"sys_dict")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字典类型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字典value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字典名称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label;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sort;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sysDictCategoryId;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sys_dict_category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"sys_dict_category")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SysDictCategory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类别名称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categoryName;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键值key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categoryKey;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描述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descr;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系统流程角色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sys_flow_role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="sys_flow_role")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SysFlowRole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流程类型1 上下级 2全局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@ApiModelProperty("流程角色编码")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@ApiModelProperty("流程角色名称")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@ApiModelProperty("流程类型1 上下级 2全局")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@ApiModelProperty("描述")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descri;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sys_log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"sys_log")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SysLog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class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module;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method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method;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remoteAddr;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userAgent;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requestUri;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params;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Long execTime;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1异常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exStatus;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"sys_menu")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SysMenu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父级id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菜单标题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title;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菜单编码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1目录 2菜单 3按钮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菜单路径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vue路由组件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component;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图标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icon;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排序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sort;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isHide;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//菜单区分app和web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menuSys;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List&lt;SysMenu&gt; children;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sys_org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"sys_org")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SysOrg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父级ID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orgNo;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分级列表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ancestors;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完整路径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fullOrgName;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排序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sort;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组织类型1:公司 2部门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orgType;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List&lt;SysOrg&gt; children;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sys_post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"sys_post")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SysPost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postName;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SysRole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角色编码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对应的组织ID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sys_role_menu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"sys_role_menu")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SysRoleMenu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sysRoleId;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sysMenuId;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租户信息表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@TableName sys_tenant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@ApiModel("租户信息表")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7000167767921345462L;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@NotBlank(message="[租户ID]不能为空")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@ApiModelProperty("租户ID")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租户名称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20,message="编码长度不能超过20")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@ApiModelProperty("租户名称")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20,message="编码长度不能超过20")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租户套餐ID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@ApiModelProperty("租户套餐ID")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packageId;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认证分类（1:企业;2:个人;）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@ApiModelProperty("认证分类（1:企业;2:个人;）")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identifiClassify;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注册方式（0:注册;1:邮箱;2:微信;3:QQ;4:钉钉:5:其他）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@ApiModelProperty("注册方式（0:注册;1:邮箱;2:微信;3:QQ;4:钉钉:5:其他）")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registeMode;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状态（1:未激活;2:激活;3:注销;4:禁用;）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@ApiModelProperty("状态（1:未激活;2:激活;3:注销;4:禁用;）")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100,message="编码长度不能超过100")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100,message="编码长度不能超过100")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租户套餐表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sys_tenant_pkg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-5672841994918681398L;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套餐编号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套餐名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"[套餐名]不能为空")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 = 30, message = "编码长度不能超过30")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@ApiModelProperty("套餐名")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30, message = "编码长度不能超过30")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pkgName;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 = 256, message = "编码长度不能超过256")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 = 256, message = "编码长度不能超过256")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套餐菜单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@TableName sys_tenant_pkg_menu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SysTenantPkgMenu 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-6410022815505479439L;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套餐ID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@ApiModelProperty("套餐ID")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sysTenantPkgId;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 菜单ID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@ApiModelProperty("菜单ID")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sysMenuId;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系统用户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sys_user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"sys_user")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用户名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密码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password;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员工编号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empNo;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姓名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gender;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手机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mobile;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出生日期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birthday;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职位ID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sysPostId;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入职时间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entryDay;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离职时间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leaveDay;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员工状态 1在职 2离职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//签名文件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signatureBase64;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账号是否启用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enabled;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用户流程角色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sys_user_flow_role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="sys_user_flow_role")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SysUserFlowRole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用户ID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sysUserId;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流程角色ID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sysFlowRoleId;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sys_user_org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"sys_user_org",autoResultMap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SysUserOrg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sysUserId;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sysPostId;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@TableField(typeHandler = JacksonTypeHandler.class)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sysFlowRoleId;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List&lt;SysFlowRole&gt; sysFlowRoles;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sys_user_role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@TableName(value = "sys_user_role")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SysUserRole extends BaseEntity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sysUserId;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sysRoleId;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@TableField(exist = 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12:38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@ApiModel("用户的登录")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LoginDTO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"用户名", example = "admin")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"用户名不能为空")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@ApiModelProperty(value = "密码", example = "admin123")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"密码不能为空")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password;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2023/2/24 10:19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ResetPasswordDTO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"用户ID不能为空")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sysUserId;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//^(?![0-9]+$)(?![a-zA-Z]+$)[0-9A-Za-z]{6,16}$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"密码不能为空")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@Pattern(regexp = "^(?![0-9]+$)(?![a-zA-Z]+$)[0-9A-Za-z]{6,16}$", message = "密码必须是6-18位且包含数字和字母")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password;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14:16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RoleAuthMenusDTO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roleId;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menuIds;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2023/2/27 9:23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SaveUserRolesDTO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"用户ID不能为null")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sysUserId;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"角色不能为空")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roleIds;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17:40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@NoArgsConstructor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SysTenantAddDTO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20,message="编码长度不能超过20")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@ApiModelProperty("租户名称")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20,message="编码长度不能超过20")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租户套餐ID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@ApiModelProperty("租户套餐ID")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64,message="编码长度不能超过64")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packageId;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认证分类（1:企业;2:个人;）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@ApiModelProperty("认证分类（1:企业;2:个人;）")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identifiClassify;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注册方式（0:注册;1:邮箱;2:微信;3:QQ;4:钉钉:5:其他）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@ApiModelProperty("注册方式（0:注册;1:邮箱;2:微信;3:QQ;4:钉钉:5:其他）")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registeMode;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状态（1:未激活;2:激活;3:注销;4:禁用;）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@ApiModelProperty("状态（1:未激活;2:激活;3:注销;4:禁用;）")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@Size(max= 100,message="编码长度不能超过100")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@ApiModelProperty("备注")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@Length(max= 100,message="编码长度不能超过100")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remark;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"用户名不能为空")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"密码不能为空")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password;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@NotBlank(message = "手机号不能为空")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mobile;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2023/5/9 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SysTenantPageDTO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@ApiModelProperty("租户名称")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2023/5/10 10:04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@ApiModel("租户套餐新增修改")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SysTenantPkgDTO extends SysTenantPkg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@ApiModelProperty("菜单ID")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@Size(min = 1,message = "PC菜单不能为空")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sysMenuIdsPc;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@ApiModelProperty("菜单ID")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@Size(min = 1,message = "APP菜单不能为空")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sysMenuIdsApp;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2023/5/10 10:02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SysTenantPkgPageDTO extends PageEntity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@ApiModelProperty("套餐名称")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pkgName;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 新增用户提示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2023/2/22 13:34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SysUserAddDTO 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-1185183339596430487L;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用户名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员工编号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empNo;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姓名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gender;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手机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mobile;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出生日期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birthday;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职位ID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sysPostId;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入职时间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entryDay;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离职时间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leaveDay;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员工状态 1在职 2离职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//签名文件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signatureBase64;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账号是否启用 1启用 0停用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enabled;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@NotEmpty(message = "角色不能为空")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roleIds;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flowRoleIds;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List&lt;SysUserOrg&gt; userOrgs;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17:30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SysUserUpdateDTO extends SysUserAddDTO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195150681077165564L;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2023/2/27 11:12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UpdateMyInfoDTO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gender;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mobile;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birthday;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signatureBase64;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文件实体VO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2023/5/29 9:22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FileAttachVO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@ApiModelProperty("文件路径")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uuid;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@ApiModelProperty("文件名称")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内容类型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@ApiModelProperty("内容类型")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contentType;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加密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@ApiModelProperty("加密")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md5;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上传时间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@ApiModelProperty("上传时间")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上传人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@ApiModelProperty("上传人")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上传人名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@ApiModelProperty("上传人")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11:26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SupOrgListVO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ancestors;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pOrgNames;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数据字典表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2023/5/16 14:05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"数据字典表")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类别名称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@ApiModelProperty("类别名称")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categoryName;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类别key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@ApiModelProperty("类别key")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categoryKey;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字典类型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@ApiModelProperty("字典类型")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字典value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@ApiModelProperty("字典value")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字典名称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@ApiModelProperty("字典名称")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label;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排序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@ApiModelProperty("排序")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sort;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系统词典类别Id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@ApiModelProperty("系统词典类别Id")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sysDictCategoryId;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组织架构表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2023/5/16 12:01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@TableName sys_org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@ApiModel(value = "组织架构表")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SysOrgVO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父级ID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@ApiModelProperty("父级ID")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parentId;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组织架构编号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@ApiModelProperty("组织架构编号")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orgNo;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分级列表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@ApiModelProperty("分级列表")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ancestors;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完整路径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@ApiModelProperty("完整路径")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fullOrgName;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组织架构名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@ApiModelProperty("组织架构名")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orgName;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排序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@ApiModelProperty("排序")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sort;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组织类型1:公司 2部门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@ApiModelProperty("组织类型1:公司 2部门")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Integer orgType;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@ApiModelProperty("租户ID")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2023/5/10 10:04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SysTenantPkgVO extends SysTenantPkg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@ApiModelProperty("pc菜单ID")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sysMenuIdsPc;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@ApiModelProperty("pc菜单ID")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sysMenuIdsApp;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2023/5/10 14:51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@EqualsAndHashCode(callSuper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SysTenantVO extends SysTenant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pkgName;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2023/2/23 16:12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SysUserVO implements Serializable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@Serial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long serialVersionUID = -8103750087897518616L;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用户名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username;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员工编号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empNo;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姓名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gender;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手机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mobile;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出生日期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birthday;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sysOrgId;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职位ID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sysPostId;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入职时间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entryDay;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离职时间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leaveDay;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员工状态 1在职 2离职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empStatus;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账号是否启用 1启用 0停用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enabled;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创建人id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createBy;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 createTime;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//职位名称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sysPostName;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//组织全路径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fullOrgName;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roleNames;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signatureBase64;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roleIds;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List&lt;String&gt; flowRoleIds;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List&lt;SysUserOrg&gt; userOrgs;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2023/6/6 15:51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@Getter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@JsonFormat(shape = JsonFormat.Shape.OBJECT)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enum ApplyState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NOT_APPLY("1", "未申请"),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APPLY("2", "已申请");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@EnumValue//标记数据库存的值是code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是否自动采集(0否;1是)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2023/5/11 9:07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enum DeviceAutomaticCollectionEnum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是否自动采集(0否;1是)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NO(0, "否"),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YES(1, "是");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DeviceAutomaticCollectionEnum(int value, String 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this.text =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getValue()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setValue(int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getText()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setText(String 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this.text =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通过text获取value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text 枚举值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Integer getValueByText(String 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遍历当前枚举列表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(DeviceAutomaticCollectionEnum temp : DeviceAutomaticCollectionEnum.values())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value值相等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(temp.getText().equals(text))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temp.getValue();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通过value获取text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value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String getTextByValue(int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遍历当前枚举列表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(DeviceAutomaticCollectionEnum temp : DeviceAutomaticCollectionEnum.values())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value值相等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(temp.getValue() ==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temp.getText();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设备信息里面的结果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2023/5/24 9:07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enum DeviceResultEnum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合格/不合格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UNQUALIFIED(0, "不合格"),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QUALIFIED(1, "合格");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DeviceResultEnum(int value, String 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this.text =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getValue()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setValue(int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getText()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setText(String 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this.text = 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通过text获取value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text 枚举值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Integer getValueByText(String 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遍历当前枚举列表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(DeviceResultEnum temp : DeviceResultEnum.values())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value值相等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(temp.getText().equals(text))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temp.getValue();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通过value获取text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value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String getTextByValue(int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遍历当前枚举列表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(DeviceResultEnum temp : DeviceResultEnum.values())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value值相等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(temp.getValue() ==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temp.getText();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2023/6/8 16:18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@Getter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@JsonFormat(shape = JsonFormat.Shape.OBJECT)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enum FlowTaskState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NOT_APPROVE("1", "待审核"),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APPROVED("2", "已通过"),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REJECT("3", "被拒绝");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@EnumValue//标记数据库存的值是code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2023/5/31 16:44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@Getter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@JsonFormat(shape = JsonFormat.Shape.OBJECT)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enum ProcessKey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DEVICE_CHECK_VALIDATED("device_check_validated","设备检定校准流程"),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DEVICE_PURCHASE("device_purchase","采购申请");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@EnumValue//标记数据库存的值是code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ProcessKey match(String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ProcessKey result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(ProcessKey s : values())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(s.getKey().equals(key))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result = 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2023/5/31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@Getter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@JsonFormat(shape = JsonFormat.Shape.OBJECT)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enum ProcessState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NOT_APPROVE("1", "审批中"),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COMPLETE("2", "已完成"),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REJECT("3", "被拒绝"),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REVOKE("4", "已撤销");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@EnumValue//标记数据库存的值是code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String 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ProcessState match(String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ProcessState result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(ProcessState s : values())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(s.getKey().equals(key))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result = 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break;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异常类封装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2023/4/12 15:53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CodeMsg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异常代码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异常信息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msg;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 异常代码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2023/5/8 11:14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enum ErrCode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异常枚举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SYSTEM_ERROR(HttpStatus.HTTP_INTERNAL_ERROR, "系统异常"),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BUSINESS_ERROR(HttpStatus.HTTP_BAD_REQUEST, "业务异常");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ErrCode(int code, String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this.code =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getValue()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setValue(String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getCode()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setCode(int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this.code =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异常基类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wg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2019/2/25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JcglException extends RuntimeException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int code = ErrCode.SYSTEM_ERROR.getCode();//错误编码，前台根据这个编码可以做相应业务处理，默认500服务内部异常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JcglException(int code, 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this.code =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JcglException(int code, 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this.code =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JcglException()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JcglException(Exception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JcglException(String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JcglException(String msg, 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super(msg, 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getCode()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setCode(int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this.code = code;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参数异常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2023/4/4 11:07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ParameterException extends JcglException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int code = ErrCode.BUSINESS_ERROR.getCode();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ParameterException()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super(code, "");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ParameterException(Exception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super(code, 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ParameterException(String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super(code, 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2023/6/8 9:59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ProcessException extends JcglException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ProcessException(String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业务异常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2023/4/4 11:07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ServiceException extends JcglException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int code = ErrCode.BUSINESS_ERROR.getCode();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ServiceException()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ServiceException(Exception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ServiceException(String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ServiceException(int code, 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super(code, 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ServiceException(int code, 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super(code, 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ServiceException(String msg, 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super(msg, 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2023/6/1 9:27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FlowBaseFactory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设置流程Key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ProcessKey getProcessKey();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flowBaseInfoDTO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createProcess(JSONObject flowBaseInfoDTO, String processId) throws ProcessException;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流程结束事件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processEnd(String processId) throws ProcessException;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任务完成操作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taskEventId 任务标识key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commentMsg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taskComplete(String processId, SysUser sysUser, String taskEventId, String commentMsg) throws ProcessException;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查询流程业务业务数据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Object getProcessBiz(String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修改流程业务数据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flowBaseInfoUpdateDTO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@throws ProcessException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updateProcessBiz(JSONObject flowBaseInfoUpdateDTO, String processId) throws ProcessException;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2023/6/1 11:18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FlowBaseHandlerFactory implements InitializingBean, ApplicationContextAware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final Map&lt;String, Supplier&lt;FlowBaseFactory&gt;&gt; MAP = new ConcurrentHashMap&lt;&gt;();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ApplicationContext applicationContext;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FlowCreateDecorator flowCreateDecorator;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FlowBaseFactory createHandler(String processKey)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Supplier&lt;FlowBaseFactory&gt; p = MAP.get(processKey);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flowCreateDecorator.setFlowBaseFactory(p.get());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flowCreateDecorator;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throw new IllegalArgumentException("No such factory by code:" + processKey);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afterPropertiesSet() throws 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applicationContext.getBeansOfType(FlowBaseFactory.class)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.values()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.forEach(flowBaseFactory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if (flowBaseFactory.getProcessKey()!=null){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MAP.put(flowBaseFactory.getProcessKey().getKey(), () -&gt; flowBaseFactory);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setApplicationContext(@NotNull ApplicationContext applicationContext) throws BeansException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this.applicationContext = applicationContext;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2023/6/1 12:50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FlowCreateDecorator implements FlowBaseFactory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FlowBaseFactory flowBaseFactory;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setFlowBaseFactory(FlowBaseFactory flowBaseFactory)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this.flowBaseFactory = flowBaseFactory;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ProcessKey getProcessKey()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(flowBaseFactory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flowBaseFactory.getProcessKey();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createProcess(JSONObject flowBaseInfoDTO, String processId)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Object&gt; map = new ConcurrentHashMap&lt;&gt;();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map.put("orgId", 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map.put("INITIATOR", 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Authentication.setAuthenticatedUserId(sysUser.getId());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flowFactory.getRuntimeService().startProcessInstanceByKey(getProcessKey().getKey(), 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flowBaseInfoDTO.put("processId", processInstance.getProcessInstanceId());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flowBaseFactory.createProcess(flowBaseInfoDTO, processInstance.getProcessInstanceId());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new FlowBaseInfo();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//装饰器对创建流程设置创建人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flowBaseInfo.setProcessId(processInstance.getProcessInstanceId());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flowBaseInfo.setProcessName(flowBaseInfoDTO.getString("processName"));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flowBaseInfo.setSysOrgId(sysUser.getSysOrgId());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flowBaseInfo.setState(ProcessState.NOT_APPROVE);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flowBaseInfo.setProcessKey(getProcessKey());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sysOrg=sysOrgService.getById(sysUser.getSysOrgId());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flowBaseInfo.setSysOrgFullName(sysOrg.getFullOrgName());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flowBaseInfoService.save(flowBaseInfo);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//发起申请流程完成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Task task = flowFactory.getTaskService().createTaskQuery().processInstanceId(processInstance.getProcessInstanceId())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.taskAssignee(sysUser.getId())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(task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flowFactory.getTaskService().addComment(task.getId(), processInstance.getProcessInstanceId(), "提交申请");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flowFactory.getTaskService().complete(task.getId());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processEnd(String processId)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flowBaseFactory.processEnd(processId);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(flowBaseInfo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//修改完成状态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flowBaseInfo.setEndTime(new DateTime());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flowBaseInfo.setState(ProcessState.COMPLETE);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flowBaseInfoService.updateById(flowBaseInfo);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taskComplete(String processId, SysUser sysUser, String taskEventId, String commentMsg)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flowBaseInfo.setState(ProcessState.NOT_APPROVE);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flowBaseInfoService.updateById(flowBaseInfo);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flowBaseFactory.taskComplete(processId, sysUser, taskEventId, commentMsg);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getProcessBiz(String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flowBaseFactory.getProcessBiz(processId);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updateProcessBiz(JSONObject flowBaseInfoUpdateDTO, String processId)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flowBaseFactory.updateProcessBiz(flowBaseInfoUpdateDTO,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采购申请流程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2023/6/13 11:36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FlowDevicePurchaseFactory implements FlowBaseFactory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IFlowDevicePurchaseService iFlowDevicePurchaseService;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IFlowDevicePurchaseRecordService iFlowDevicePurchaseRecordService;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FlowDevicePurchaseRecordMapper flowDevicePurchaseRecordMapper;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FlowDevicePurchaseMapper flowDevicePurchaseMapper;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ProcessKey getProcessKey()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ProcessKey.DEVICE_PURCHASE;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createProcess(JSONObject flowBaseInfoDTO, String processId)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FlowDevicePurchaseRecordDTO flowDevicePurchaseRecordDTO = BeanUtil.toBean(flowBaseInfoDTO, FlowDevicePurchaseRecordDTO.class);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//判断是否有id 有id则修改状态为已申请 没id则新增数据切状态是未申请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id = flowDevicePurchaseRecordDTO.getId();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//创建流程后处理流程数据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List&lt;FlowDevicePurchaseDTO&gt; dtoList = flowDevicePurchaseRecordDTO.getDtoList();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flowDevicePurchaseRecordDTO.setApplyStatus(ApplyState.APPLY);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iFlowDevicePurchaseRecordService.updateFlowDevicePurchaseRecord(flowDevicePurchaseRecordDTO);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//修改采购申请详细数据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iFlowDevicePurchaseService.updateFlowDevicePurchaseBatch(dtoList);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//新增流水记录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id1 = iFlowDevicePurchaseRecordService.addFlowDevicePurchaseRecord(flowDevicePurchaseRecordDTO);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//新增详细信息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dtoList.forEach(f -&gt; f.setProcessRecordId(id1));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iFlowDevicePurchaseService.addFlowDevicePurchaseBatch(dtoList);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processEnd(String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//流程结束时往采购入库表增加数据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//查询明细数据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List&lt;FlowDeviceVerificationVO&gt; flowDeviceVerificationVOList = flowDeviceVerificationMapper.selectByProcessId(processId);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for (FlowDeviceVerificationVO flowDeviceVerificationVO : flowDeviceVerificationVOList)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String deviceInfoId = flowDeviceVerificationVO.getDeviceInfoId();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//检定地点和检定单位都是存储的供应商type=3的id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String verificationPlace = flowDeviceVerificationVO.getVerificationPlace();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Date applicationVerificationTime = flowDeviceVerificationVO.getApplicationVerificationTime();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String verificationStyle = flowDeviceVerificationVO.getVerificationStyle();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DeviceVerificationRecordDTO deviceVerificationRecordDTO = new DeviceVerificationRecordDTO();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deviceVerificationRecordDTO.setDeviceInfoId(deviceInfoId);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deviceVerificationRecordDTO.setVerificationCompany(verificationPlace);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deviceVerificationRecordDTO.setVerificationDate(applicationVerificationTime);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deviceVerificationRecordDTO.setVerificationStyle(verificationStyle);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iDeviceVerificationRecordService.addDeviceVerificationRecord(deviceVerificationRecordDTO);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taskComplete(String processId, SysUser sysUser, String taskEventId, String commentMsg)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//taskEventId对应的审批节点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//设备管理员审批 device_approval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("device_approval".equals(taskEventId))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//sysUser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(null != sysUser)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id = sysUser.getId();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signatureBase64 = sysUser.getSignatureBase64();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flowDevicePurchaseRecordMapper.updateByProcessId(id, commentMsg, signatureBase64,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getProcessBiz(String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//流程点详情查看数据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//先查询流水数据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FlowDevicePurchaseRecordVO flowDevicePurchaseRecordVO = flowDevicePurchaseRecordMapper.selectByProcessId(processId);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flowDevicePurchaseRecordVO)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id = flowDevicePurchaseRecordVO.getId();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List&lt;FlowDevicePurchaseVO&gt; flowDevicePurchaseVOList = flowDevicePurchaseMapper.selectByProcessRecordId(id);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flowDevicePurchaseRecordVO.setDtoList(flowDevicePurchaseVOList);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flowDevicePurchaseRecordVO;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updateProcessBiz(JSONObject flowBaseInfoUpdateDTO, String processId)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//被驳回后 修改申请审批流程的数据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FlowDevicePurchaseRecordDTO flowDevicePurchaseRecordDTO = BeanUtil.toBean(flowBaseInfoUpdateDTO, FlowDevicePurchaseRecordDTO.class);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List&lt;FlowDevicePurchaseDTO&gt; dtoList = flowDevicePurchaseRecordDTO.getDtoList();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//修改检定流水数据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iFlowDevicePurchaseRecordService.updateFlowDevicePurchaseRecord(flowDevicePurchaseRecordDTO);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//修改检定申请详细数据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iFlowDevicePurchaseService.updateFlowDevicePurchaseBatch(dtoList);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仪器设备检定申请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2023/6/7 11:36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FlowDeviceVerificationFactory implements FlowBaseFactory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IFlowDeviceVerificationService iFlowDeviceVerificationService;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IFlowDeviceVerificationRecordService iFlowDeviceVerificationRecordService;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FlowDeviceVerificationRecordMapper flowDeviceVerificationRecordMapper;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FlowDeviceVerificationMapper flowDeviceVerificationMapper;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IDeviceVerificationRecordService iDeviceVerificationRecordService;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ProcessKey getProcessKey()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ProcessKey.DEVICE_CHECK_VALIDATED;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createProcess(JSONObject flowBaseInfoDTO, String processId)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FlowDeviceVerificationRecordDTO flowDeviceVerificationRecordDTO = BeanUtil.toBean(flowBaseInfoDTO, FlowDeviceVerificationRecordDTO.class);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id1 = flowDeviceVerificationRecordDTO.getId();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//如果id不为空 说明是再申请(被拒绝)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(StringUtils.isNotEmpty(id1))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//把上一条的流水记录的id记录到新的流水记录中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flowDeviceVerificationRecordDTO.setHistoryId(id1);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//新增流水记录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id = iFlowDeviceVerificationRecordService.addFlowDeviceVerificationRecord(flowDeviceVerificationRecordDTO);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//把流水记录和明细表绑定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//创建流程后处理流程数据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List&lt;FlowDeviceVerificationDTO&gt; dtoList = flowDeviceVerificationRecordDTO.getDtoList();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//新增详细信息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(FlowDeviceVerificationDTO flowDeviceVerificationDTO : 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flowDeviceVerificationDTO.setProcessRecordId(id);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flowDeviceVerificationDTO.setApplyStatus(ApplyState.APPLY);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//修改检定申请详细数据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iFlowDeviceVerificationService.updateFlowDeviceVerificationBatch(dtoList);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processEnd(String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//流程结束时往检定记录表增加数据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//查询明细数据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List&lt;FlowDeviceVerificationVO&gt; flowDeviceVerificationVOList = flowDeviceVerificationMapper.selectByProcessId(processId);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(FlowDeviceVerificationVO flowDeviceVerificationVO : flowDeviceVerificationVOList)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deviceInfoId = flowDeviceVerificationVO.getDeviceInfoId();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//检定地点和检定单位都是存储的供应商type=3的id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verificationPlace = flowDeviceVerificationVO.getVerificationPlace();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Date applicationVerificationTime = flowDeviceVerificationVO.getApplicationVerificationTime();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verificationStyle = flowDeviceVerificationVO.getVerificationStyle();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DeviceVerificationRecordDTO deviceVerificationRecordDTO = new DeviceVerificationRecordDTO();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deviceVerificationRecordDTO.setDeviceInfoId(deviceInfoId);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deviceVerificationRecordDTO.setVerificationCompany(verificationPlace);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deviceVerificationRecordDTO.setVerificationDate(applicationVerificationTime);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deviceVerificationRecordDTO.setVerificationStyle(verificationStyle);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iDeviceVerificationRecordService.addDeviceVerificationRecord(deviceVerificationRecordDTO);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taskComplete(String processId, SysUser sysUser, String taskEventId, String commentMsg)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//taskEventId对应的审批节点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//设备管理员审批 device_approval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("device_approval".equals(taskEventId))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//sysUser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(null != sysUser)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id = sysUser.getId();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signatureBase64 = sysUser.getSignatureBase64();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flowDeviceVerificationRecordMapper.updateByProcessId(id, commentMsg, signatureBase64,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getProcessBiz(String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//流程点详情查看数据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//先查询流水数据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FlowDeviceVerificationRecordVO flowDeviceVerificationRecordVO = flowDeviceVerificationRecordMapper.selectByProcessId(processId);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flowDeviceVerificationRecordVO)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id = flowDeviceVerificationRecordVO.getId();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List&lt;FlowDeviceVerificationVO&gt; flowDeviceVerificationVOList = flowDeviceVerificationMapper.selectByProcessRecordId(id);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flowDeviceVerificationRecordVO.setDtoList(flowDeviceVerificationVOList);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flowDeviceVerificationRecordVO;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updateProcessBiz(JSONObject flowBaseInfoUpdateDTO, String processId) throws ProcessException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//被驳回后 修改申请审批流程的数据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FlowDeviceVerificationRecordDTO flowDeviceVerificationRecordDTO = BeanUtil.toBean(flowBaseInfoUpdateDTO, FlowDeviceVerificationRecordDTO.class);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List&lt;FlowDeviceVerificationDTO&gt; dtoList = flowDeviceVerificationRecordDTO.getDtoList();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//修改检定流水数据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iFlowDeviceVerificationRecordService.updateFlowDeviceVerificationRecord(flowDeviceVerificationRecordDTO);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//修改检定申请详细数据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iFlowDeviceVerificationService.updateFlowDeviceVerificationBatch(dtoList);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2023/6/1 14:31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@Component(value = "flowTaskExecutionListener")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FlowTaskExecutionListener implements FlowableEventListener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FlowBaseHandlerFactory flowBaseHandlerFactory;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onEvent(FlowableEvent event)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(event.getType().name().equals(FlowableEngineEventType.PROCESS_CREATED.name())){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//流程开始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(event.getType().name().equals(FlowableEngineEventType.PROCESS_COMPLETED.name())){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//流程结束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ExecutionEntityImpl executionEntity= (ExecutionEntityImpl) ((FlowableEntityEventImpl) event).getEntity();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FlowBaseFactory flowBaseFactory= flowBaseHandlerFactory.createHandler(executionEntity.getProcessDefinitionKey());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flowBaseFactory.processEnd(executionEntity.getProcessInstanceId());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(event.getType().name().equals(FlowableEngineEventType.TASK_COMPLETED.name())){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TaskEntityImpl task= (TaskEntityImpl) ((FlowableEntityEventImpl) event).getEntity();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commentMsg="";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List&lt;Comment&gt; comments=flowFactory.getTaskService().getTaskComments(task.getId());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(!comments.isEmpty()){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commentMsg = Joiner.on(",").join(comments.stream().map(Comment::getFullMessage).collect(Collectors.toList()));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ProcessInstance processInstance=flowFactory.getRuntimeService().createProcessInstanceQuery().processInstanceId(task.getProcessInstanceId()).singleResult();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FlowBaseFactory flowBaseFactory= flowBaseHandlerFactory.createHandler(processInstance.getProcessDefinitionKey());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flowBaseFactory.taskComplete(processInstance.getProcessInstanceId(),sysUser,task.getTaskDefinitionKey(),commentMsg);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isFailOnException()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isFireOnTransactionLifecycleEvent()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getOnTransaction()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针对表【device_asset_info_record(设备资产信息记录表)】的数据库操作Mapper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2023-05-15 10:43:37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com.cstc.jcgl.domain.device.DeviceAssetInfoRecord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DeviceAssetInfoRecordMapper extends BaseMapper&lt;DeviceAssetInfoRecord&gt;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com.baomidou.mybatisplus.extension.plugins.pagination.Page&lt;com.cstc.jcgl.domain.device.vo.DeviceAssetInfoRecordVO&gt;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9:27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Page&lt;DeviceAssetInfoRecordVO&gt; selectDeviceAssetInfoRecordPage(@Param("page") Page&lt;DeviceAssetInfoRecordVO&gt; page, @Param("dto") DeviceAssetInfoRecordSelectDTO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根据资产信息ID查询设备资产信息记录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资产信息ID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DeviceAssetInfoRecordVO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13:50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DeviceAssetInfoRecordVO selectDeviceAssetInfoRecordById(@Param("id")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根据资产编号查询资产信息表ID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assetCodeList 资产编号集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List&lt;DeviceAssetInfoRecordVO&gt;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14:00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List&lt;DeviceAssetInfoRecordVO&gt; selectIdByAssetCode(@Param("assetCodeList") List&lt;String&gt; assetCodeList);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根据资产编号集删除资产信息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assetCodeList 删除的资产编号集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2023/5/17 11:03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deleteDeviceAssetInfoRecordBatch(@Param("assetCodeList") List&lt;String&gt; assetCodeList);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根据资产编号查询资产编号是否存在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assetCode 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DeviceAssetInfoRecordVO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DeviceAssetInfoRecordVO selectDeviceAssetInfoRecordByAssetCode(@Param("assetCode") String assetCode);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根据资产编号修改资产信息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assetCode             资产编号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deviceAssetInfoRecord 资产表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2023/5/17 11:03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updateDeviceAssetInfoRecord(@Param("deviceAssetInfoRecord") DeviceAssetInfoRecord deviceAssetInfoRecord, @Param("assetCode") String assetCode);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根据设备信息ID逻辑删除资产信息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deviceInfoId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updateDelFlagByDeviceInfoId(@Param("deviceInfoId") String 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针对表【device_authorization(设备授权表)】的数据库操作Mapper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2023-06-08 16:12:54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com.cstc.jcgl.domain.device.DeviceAuthorization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DeviceAuthorizationMapper extends BaseMapper&lt;DeviceAuthorization&gt;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分页查询设备授权表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com.baomidou.mybatisplus.extension.plugins.pagination.Page&lt;com.cstc.jcgl.domain.device.vo.DeviceAuthorizationVO&gt;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11:27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Page&lt;DeviceAuthorizationVO&gt; selectDeviceAuthorizationPage(@Param("page") Page&lt;DeviceAuthorizationVO&gt; page, @Param("dto") DeviceAuthorizationSelectDTO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分页查询设备授权表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com.baomidou.mybatisplus.extension.plugins.pagination.Page&lt;com.cstc.jcgl.domain.device.vo.DeviceAuthorizationVO&gt;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11:27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DeviceAuthorizationVO selectDeviceAuthorizationById(@Param("id")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针对表【device_borrow_record(设备借用记录表)】的数据库操作Mapper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2023-05-22 16:04:16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com.cstc.jcgl.domain.device.DeviceBorrowRecord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DeviceBorrowRecordMapper extends BaseMapper&lt;DeviceBorrowRecord&gt;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com.baomidou.mybatisplus.extension.plugins.pagination.Page&lt;com.cstc.jcgl.domain.device.vo.DeviceCirculationRecordVO&gt;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14:27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Page&lt;DeviceBorrowRecordVO&gt; selectDeviceBorrowRecordPage(@Param("page") Page&lt;DeviceBorrowRecordVO&gt; page, @Param("dto") DeviceBorrowRecordSelectDTO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根据设备流转记录ID查询修改回显数据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com.cstc.jcgl.domain.device.vo.DeviceCirculationRecordVO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DeviceBorrowRecordVO selectDeviceBorrowRecordById(@Param("id")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根据设备信息ID逻辑删除设备借用信息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deviceInfoId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updateDelFlagByDeviceInfoId(@Param("deviceInfoId") String 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针对表【device_circulation_record(设备流转记录表)】的数据库操作Mapper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09:18:40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com.cstc.jcgl.domain.device.DeviceCirculationRecord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DeviceCirculationRecordMapper extends BaseMapper&lt;DeviceCirculationRecord&gt;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com.baomidou.mybatisplus.extension.plugins.pagination.Page&lt;com.cstc.jcgl.domain.device.vo.DeviceCirculationRecordVO&gt;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14:27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Page&lt;DeviceCirculationRecordVO&gt; selectDeviceCirculationRecordPage(@Param("page") Page&lt;DeviceVerificationRecordVO&gt; page, @Param("dto") DeviceCirculationRecordSelectDTO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根据设备流转记录ID查询修改回显数据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com.cstc.jcgl.domain.device.vo.DeviceCirculationRecordVO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DeviceCirculationRecordVO selectDeviceCirculationRecordById(@Param("id")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根据设备信息ID逻辑删除设备流转记录信息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deviceInfoId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updateDelFlagByDeviceInfoId(@Param("deviceInfoId") String 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针对表【device_classify_info("设备分类信息表)】的数据库操作Mapper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2023-05-06 16:49:30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com.cstc.jcgl.domain.DeviceClassifyInfo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DeviceClassifyInfoMapper extends BaseMapper&lt;DeviceClassifyInfo&gt;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分页查询未删除的设备分类信息，包含了厂家和供应商信息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 分页信息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查询条件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分页查询之后的设备分类、厂商、供应商信息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Page&lt;DeviceClassifyInfoVO&gt; findDeviceClassifyByPage(@Param("page") Page&lt;DeviceClassifyInfoVO&gt; page, @Param("dto") DeviceClassifyInfoSelectDTO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List&lt;DeviceClassifyInfoVO&gt; findDeviceClassifyByPage(@Param("dto") DeviceClassifyInfoSelectDTO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注意：必须至少有一个主键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删除个数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logicDeleteDeviceClassifyInfo(String[] ids,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根据设备分类ID查询设备数量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2023/5/12 11:04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selectDeviceQuantity(@Param("id")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根据设备分类ID修改设备数量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注意：查询参数和数量必须同时传入才能修改成功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quantity 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2023/5/12 11:04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updateDeviceQuantity(@Param("quantity") Integer quantity, 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根据设备分类编号集查询设备分类表ID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deviceClassifyNumberList 设备分类编号集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11:04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List&lt;DeviceClassifyInfoVO&gt; selectIdByDeviceClassifyNumber(@Param("deviceClassifyNumberList") List&lt;String&gt; deviceClassifyNumberList);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查询某个组织下面的设备分类名称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注意：1、不传租户id查询所有数据的设备分类名称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组织id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 String}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Set&lt;String&gt; selectDeviceClassifyNames(@Param("tenantId")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根据设备分类名称查询，设备分类信息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提示： 可以自行添加条件，但也要修改对应的调用方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注意：租户id最好传入，否则查询所有的设备分类信息，如果是超级管理员可以查询所有的数据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deviceClassifyName 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         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 {@link  List}， {@link  List}的属性为 {@link DeviceClassifyInfoVO}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List&lt;DeviceClassifyInfoVO&gt; selectDeviceClassifyInfo(@Param("deviceClassifyName") String deviceClassifyName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针对表【device_info(设备管理表)】的数据库操作Mapper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2023-05-08 09:29:50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com.cstc.jcgl.domain.device.DeviceInfo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DeviceInfoMapper extends BaseMapper&lt;DeviceInfo&gt;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分页查询设备管理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com.baomidou.mybatisplus.extension.plugins.pagination.Page&lt;com.cstc.jcgl.domain.device.vo.DeviceInfoVO&gt;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17:27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Page&lt;DeviceInfoVO&gt; selectDevicePage(@Param("page") Page&lt;DeviceInfoVO&gt; page, @Param("dto") DeviceInfoSelectDTO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com.cstc.jcgl.domain.device.vo.DeviceInfoVO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2023/5/11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DeviceInfoVO selectDeviceInfoById(@Param("id")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根据设备编号查询设备信息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deviceNumberList 设备编号集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List&lt;DeviceInfoVO&gt;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2023/5/17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List&lt;DeviceInfoVO&gt; selectDeviceByDeviceNumber(@Param("deviceNumberList") List&lt;String&gt; deviceNumberList);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2023/5/17 11:03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deviceNumberList 删除的设备编号集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deleteDeviceInfoBatch(@Param("deviceNumberList") List&lt;String&gt; deviceNumberList);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针对表【device_place(场所信息)】的数据库操作Mapper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2023-05-23 09:23:24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DevicePlaceMapper extends BaseMapper&lt;DevicePlace&gt;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 分页信息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查询条件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Page}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Page&lt;DevicePlaceVO&gt; findPlaceByPage(@Param("page") Page&lt;DevicePlaceVO&gt; page, @Param("dto") CommonSelectEntity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List&lt;DevicePlaceVO&gt; findPlaceByPage(@Param("dto") CommonSelectEntity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更具主键和租户id逻辑删除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logicDelete(String[] ids,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获取组织下面的最大编号值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char findmMaxCode(@Param("tenantId")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List&lt;Character&gt; selectPlaceCode(@Param("tenantId")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针对表【device_repair_maintenance_record(设备保养维修记录表)】的数据库操作Mapper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10:26:14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com.cstc.jcgl.domain.device.DeviceRepairMaintenanceRecord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DeviceRepairMaintenanceRecordMapper extends BaseMapper&lt;DeviceRepairMaintenanceRecord&gt;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分页查询设备保养维修记录表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com.baomidou.mybatisplus.extension.plugins.pagination.Page&lt;com.cstc.jcgl.domain.device.vo.DeviceRepairMaintenanceRecordVO&gt;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2023/5/23 14:27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Page&lt;DeviceRepairMaintenanceRecordVO&gt; selectDeviceRepairMaintenanceRecordPage(@Param("page") Page&lt;DeviceRepairMaintenanceRecordVO&gt; page, @Param("dto") DeviceRepairMaintenanceRecordSelectDTO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根据设备维修保养记录ID查询修改回显数据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com.cstc.jcgl.domain.device.vo.DeviceRepairMaintenanceRecordVO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2023/5/23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DeviceRepairMaintenanceRecordVO selectDeviceRepairMaintenanceRecordById(@Param("id")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根据设备信息ID逻辑删除设备保养维修记录信息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deviceInfoId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updateDelFlagByDeviceInfoId(@Param("deviceInfoId") String 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针对表【device_room（存放室信息）】的数据库操作Mapper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2023-05-23 09:23:35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com.cstc.jcgl.domain.device.DeviceRoom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DeviceRoomMapper extends BaseMapper&lt;DeviceRoom&gt;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 分页信息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查询条件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Page}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Page&lt;DeviceRoomVO&gt; findPlaceByPage(@Param("page") Page&lt;DeviceRoomVO&gt; page, @Param("dto") CommonSelectEntity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List&lt;DeviceRoomVO&gt; findPlaceByPage(@Param("dto") CommonSelectEntity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List&lt;DeviceRoomVO&gt; selectByPlaceId(@Param("tenantId") String tenantId,@Param("placeId") String placeId);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注意：没有参数代表逻辑删除所有的数据，tenantId 必传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删除个数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logicDelete(String[] ids,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查询设备存放室的最大编码数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int}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Long findMaxCode(@Param("tenantId")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根据存放室名称查询ID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roomNameList 存放室名称集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List&lt;DeviceRoomVO&gt;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15:21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List&lt;DeviceRoomVO&gt; selectIdByRootName(@Param("roomNameList") List&lt;String&gt; roomNameList);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针对表【device_shelves_info(设备存放货架信息表)】的数据库操作Mapper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2023-05-16 11:26:31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DeviceShelvesInfoMapper extends BaseMapper&lt;DeviceShelvesInfo&gt;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分页查询未删除的货架信息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 分页信息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查询条件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分页查询之后的货架信息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Page&lt;DeviceShelvesInfoVO&gt; findByPage(Page&lt;DeviceShelvesInfoVO&gt; page, @Param("dto") DeviceShelvesInfoDTO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List&lt;DeviceShelvesInfoVO&gt; findByPage(@Param("dto") DeviceShelvesInfoDTO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逻辑删除货架信息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删除个数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logicDelete(String[] ids,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Set&lt;String&gt; selectStorageCodeByTenantId(@Param("shelvesCode") String shelvesCode,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根据存放编号查询货架表ID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storageCodeList 存放编号集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List&lt;DeviceShelvesInfoVO&gt;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17:21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List&lt;DeviceShelvesInfoVO&gt; selectIdByShelvesCode(@Param("storageCodeList") List&lt;String&gt; storageCodeList);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查询当前租户下最大编码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最大编码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Long findMaxCode(@Param("tenantId")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查询当前租户下，指定货架的名称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  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shelvesCode 货架编码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货架名称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String selectShelvesNameByCode(@Param("tenantId") String tenantId, @Param("shelvesCode") String shelvesCode);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针对表【device_verification_record(设备检定记录表)】的数据库操作Mapper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14:09:52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com.cstc.jcgl.domain.device.DeviceVerificationRecord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DeviceVerificationRecordMapper extends BaseMapper&lt;DeviceVerificationRecord&gt;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com.baomidou.mybatisplus.extension.plugins.pagination.Page&lt;com.cstc.jcgl.domain.device.vo.DeviceVerificationRecordVO&gt;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17:27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Page&lt;DeviceVerificationRecordVO&gt; selectDeviceVerificationRecordPage(@Param("page") Page&lt;DeviceVerificationRecordVO&gt; page, @Param("dto") DeviceVerificationRecordSelectDTO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根据设备检定ID查询编辑回显数据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设备检定记录的Id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DeviceVerificationRecordVO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16:11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DeviceVerificationRecordVO selectDeviceVerificationRecordById(@Param("id")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根据设备信息ID逻辑删除设备检定记录信息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deviceInfoId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updateDelFlagByDeviceInfoId(@Param("deviceInfoId") String 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针对表【device_working_record(设备运行记录表)】的数据库操作Mapper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11:37:02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com.cstc.jcgl.domain.device.DeviceWorkingRecord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DeviceWorkingRecordMapper extends BaseMapper&lt;DeviceWorkingRecord&gt;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com.baomidou.mybatisplus.extension.plugins.pagination.Page&lt;com.cstc.jcgl.domain.device.vo.DeviceWorkingRecordVO&gt;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17:27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Page&lt;DeviceWorkingRecordVO&gt; selectDeviceWorkingRecordPage(@Param("page") Page&lt;DeviceWorkingRecordVO&gt; page, @Param("dto") DeviceWorkingRecordSelectDTO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根据设备运行记录ID查询修改回显数据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com.cstc.jcgl.domain.device.vo.DeviceBorrowRecordVO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17:21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DeviceWorkingRecordVO selectDeviceWorkingRecordById(@Param("id")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根据设备信息ID逻辑删除设备运行记录信息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deviceInfoId 设备ID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updateDelFlagByDeviceInfoId(@Param("deviceInfoId") String 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针对表【supplier_contacts_info("厂商联系人信息表)】的数据库操作Mapper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2023-05-08 13:53:52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com.cstc.jcgl.domain.device.SupplierContactsInfo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SupplierContactsInfoMapper extends BaseMapper&lt;SupplierContactsInfo&gt;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分页查询未删除的厂商联系人信息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 分页信息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查询条件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分页查询之后的厂商联系人信息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Page&lt;SupplierContactsInfoVO&gt; findByPage(@Param("page") Page&lt;SupplierContactsInfoVO&gt; page, @Param("dto") SupplierContactsInfoSelectDTO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List&lt;SupplierContactsInfoVO&gt; findByPage(@Param("dto") SupplierContactsInfoSelectDTO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查询最新的厂商联系人的数据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supplierId 厂商表id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SupplierContactsInfoVO}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SupplierContactsInfoVO selectContactsInfoLatest(@Param("supplierId") String supplierId);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逻辑删除厂商联系人信息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supplierIds 厂商主键数组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   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删除个数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logicDelete(String[] ids, String[] supplierIds,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根据厂商id查询联系人姓名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supplierId 厂商id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 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联系人姓名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Set&lt;String&gt; selectContactsName(@Param("supplierId") String supplierId,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针对表【supplier_info(厂商信息表)】的数据库操作Mapper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2023-05-08 13:46:24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com.cstc.jcgl.domain.device.SupplierInfo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SupplierInfoMapper extends BaseMapper&lt;SupplierInfo&gt;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分页查询未删除厂商、联系人信息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 分页信息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查询条件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分页查询之后的设备分类、厂商、供应商信息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Page&lt;SupplierInfoVO&gt; findByPage(@Param("page") Page&lt;SupplierInfoVO&gt; page, @Param("dto") SupplierInfoSelectDTO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不分页查询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List&lt;SupplierInfoVO&gt; findByPage(@Param("dto") SupplierInfoSelectDTO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分页查询未删除厂商信息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 分页信息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查询条件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分页查询之后的设备分类、厂商、供应商信息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Page&lt;SupplierInfoVO&gt; findSupplierByPage(@Param("page") Page&lt;SupplierInfoVO&gt; page, @Param("dto") SupplierInfoSelectDTO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List&lt;SupplierInfoVO&gt; findSupplierByPage(@Param("dto") SupplierInfoSelectDTO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逻辑删除厂商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注意：没有参数代表逻辑删除所有的数据，tenantId 必传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删除个数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logicDelete(String[] ids, 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查询租户下面供应商名称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供应商名称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Set&lt;String&gt; selectSupplierName(@Param("tenantId")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针对表【flow_base_info(流程基础流水信息表)】的数据库操作Mapper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2023-05-31 16:36:30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com.cstc.jcgl.domain.FlowBaseInfo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FlowBaseInfoMapper extends BaseMapper&lt;FlowBaseInfo&gt;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List&lt;FlowBaseInfo&gt; findCompletedProcessPage(Page&lt;FlowBaseInfo&gt; page,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  @Param("sysUserId") String sysUserId,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  @Param("processState") String processState,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  @Param("processKey") 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  @Param("searchKey")String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  @Param("startTime")  String startTime,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  @Param("endTime")  String 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List&lt;FlowBaseInfo&gt; findMyTaskPage(Page&lt;FlowBaseInfo&gt; page,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@Param("flowOrgRoleVOS")List&lt;FlowOrgRoleVO&gt; flowOrgRoleVOS,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@Param("sysUserId") String sysUserId,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@Param("searchKey")String searchKey,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@Param("processKey")String processKey,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@Param("processState") String processState,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@Param("startTime")  String startTime,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@Param("endTime")  String 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针对表【flow_device_purchase(采购申请明细记录)】的数据库操作Mapper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2023-06-12 15:55:33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com.cstc.jcgl.domain.flow.FlowDevicePurchase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FlowDevicePurchaseMapper extends BaseMapper&lt;FlowDevicePurchase&gt;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根据流水记录表ID查询 明细数据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processRecordId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List&lt;FlowDevicePurchaseVO&gt;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10:34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List&lt;FlowDevicePurchaseVO&gt; selectByProcessRecordId(@Param("processRecordId") String processRecordId);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针对表【flow_device_purchase_record(采购申请流水记录)】的数据库操作Mapper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2023-06-12 15:55:33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com.cstc.jcgl.domain.flow.FlowDevicePurchaseRecord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FlowDevicePurchaseRecordMapper extends BaseMapper&lt;FlowDevicePurchaseRecord&gt;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根据流程ID查询流水表数据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FlowDevicePurchaseRecordVO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FlowDevicePurchaseRecordVO selectByProcessId(@Param("processId") String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修改流水表字段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approvalPerson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reviewComments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approvalSign   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     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updateByProcessId(@Param("approvalPerson") String approvalPerson, @Param("reviewComments") String reviewComments,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@Param("approvalSign") String approvalSign, @Param("processId") String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针对表【flow_device_verification】的数据库操作Mapper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2023-06-01 16:10:49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com.cstc.jcgl.domain.flow.FlowDeviceVerification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FlowDeviceVerificationMapper extends BaseMapper&lt;FlowDeviceVerification&gt;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com.baomidou.mybatisplus.extension.plugins.pagination.Page&lt;com.cstc.jcgl.domain.flow.vo.FlowDeviceVerificationVO&gt;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2023/6/7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Page&lt;FlowDeviceVerificationVO&gt; selectFlowDeviceVerificationPage(@Param("page") Page&lt;FlowDeviceVerificationVO&gt; page, @Param("dto") FlowDeviceVerificationRecordSelectDTO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根据检定流水记录表ID查询 明细数据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processRecordId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List&lt;FlowDeviceVerificationVO&gt;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2023/6/7 10:34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List&lt;FlowDeviceVerificationVO&gt; selectByProcessRecordId(@Param("processRecordId") String processRecordId);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根据流程ID查询 明细数据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List&lt;FlowDeviceVerificationVO&gt;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2023/6/8 10:34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List&lt;FlowDeviceVerificationVO&gt; selectByProcessId(@Param("processId") String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针对表【flow_device_verification_record(检定校准申请流水记录)】的数据库操作Mapper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2023-06-05 17:00:34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com.cstc.jcgl.domain.flow.FlowDeviceVerificationRecord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FlowDeviceVerificationRecordMapper extends BaseMapper&lt;FlowDeviceVerificationRecord&gt;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根据流程ID查询流水表数据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2023/6/7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FlowDeviceVerificationRecordVO selectByProcessId(@Param("processId") String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修改流水表字段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approvalPerson 审批人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reviewComments 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approvalSign   签名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     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Integer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2023/6/7 9:47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Integer updateByProcessId(@Param("approvalPerson") String approvalPerson, @Param("reviewComments") String reviewComments,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@Param("approvalSign") String approvalSign, @Param("processId") String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针对表【file_list】的数据库操作Mapper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2023-03-27 15:55:10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com.cstc.jcgl.domain.FileList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FileAttachMapper extends BaseMapper&lt;FileAttach&gt;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根据文件id集查询文件信息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2023/5/29 9:25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fileIdList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List&lt;FileAttachVO&gt;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List&lt;FileAttachVO&gt; selectFileByFileId(@Param("fileIdList") List&lt;String&gt;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针对表【sys_dict_category】的数据库操作Mapper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2023-05-15 15:51:38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com.cstc.jcgl.domain.SysDictCategory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SysDictCategoryMapper extends BaseMapper&lt;SysDictCategory&gt;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针对表【sys_dict】的数据库操作Mapper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2023-02-15 09:17:11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com.cstc.jcglbusi.domain.SysDict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SysDictMapper extends BaseMapper&lt;SysDict&gt;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type 数据字典类型 不传为全查询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List&lt;SysDictVO&gt;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14:13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List&lt;SysDictVO&gt; selectDict(@Param("type") String 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List&lt;SysDict&gt; findListAll(@Param("tenantId")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针对表【sys_flow_role(系统流程角色)】的数据库操作Mapper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2023-05-30 13:39:26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com.cstc.jcgl.domain.SysFlowRole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SysFlowRoleMapper extends BaseMapper&lt;SysFlowRole&gt;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List&lt;SysUser&gt; findSysUserMainByCodeOrg(@Param("flowRoleCode") String flowRoleCode,@Param("orgIds") List&lt;String&gt; upDownOrgIds);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针对表【sys_log】的数据库操作Mapper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com.cstc.jcglbusi.domain.SysLog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SysLogMapper extends BaseMapper&lt;SysLog&gt;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针对表【sys_menu(菜单)】的数据库操作Mapper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com.cstc.jcglbusi.domain.SysMenu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SysMenuMapper extends BaseMapper&lt;SysMenu&gt;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findAuthMenuIdsByUserId(@Param("userId") String 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针对表【sys_org】的数据库操作Mapper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2023-02-22 16:47:13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com.cstc.auth.domain.SysOrg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SysOrgMapper extends BaseMapper&lt;SysOrg&gt;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selectOrgIdByPId(@Param("sysOrgId") 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根据组织架构名查询组织架构ID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12:04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sysOrgNameList 组织架构名集合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List&lt;SysOrgVO&gt;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List&lt;SysOrgVO&gt; selectOrgByName(@Param("sysOrgNameList") List&lt;String&gt; sysOrgNameList);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针对表【sys_post】的数据库操作Mapper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2023-02-23 17:08:24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com.cstc.auth.domain.SysPost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SysPostMapper extends BaseMapper&lt;SysPost&gt;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针对表【sys_role(角色)】的数据库操作Mapper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com.cstc.jcglbusi.domain.SysRole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SysRoleMapper extends BaseMapper&lt;SysRole&gt;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findUsernameByRoleId(@Param("roleId") String 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针对表【sys_role_menu】的数据库操作Mapper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com.cstc.jcglbusi.domain.SysRoleMenu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SysRoleMenuMapper extends BaseMapper&lt;SysRoleMenu&gt;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针对表【sys_tenant(租户信息表)】的数据库操作Mapper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com.cstc.jcgl.domain.SysTenant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SysTenantMapper extends BaseMapper&lt;SysTenant&gt;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sysTenantVOPage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List&lt;SysTenantVO&gt; findPage(Page&lt;SysTenantVO&gt; sysTenantVOPage, @Param("tenantName") String tenantName);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针对表【sys_tenant_pkg(租户套餐表)】的数据库操作Mapper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com.cstc.jcgl.domain.SysTenantPkg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SysTenantPkgMapper extends BaseMapper&lt;SysTenantPkg&gt;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sysTenantPkgVOPage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pkgName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List&lt;SysTenantPkgVO&gt; findPage(Page&lt;SysTenantPkgVO&gt; sysTenantPkgVOPage, @Param("pkgName") String pkgName);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findMenuIdsBySys(@Param("sysTenantPkgId") String sysTenantPkgId, @Param("menuSys") String menuSys);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针对表【sys_tenant_pkg_menu(套餐菜单)】的数据库操作Mapper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com.cstc.jcgl.domain.SysTenantPkgMenu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@Repository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SysTenantPkgMenuMapper extends BaseMapper&lt;SysTenantPkgMenu&gt;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针对表【sys_user_flow_role(用户流程角色)】的数据库操作Mapper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2023-05-30 13:39:43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com.cstc.jcgl.domain.SysUserFlowRole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SysUserFlowRoleMapper extends BaseMapper&lt;SysUserFlowRole&gt;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针对表【sys_user(系统用户)】的数据库操作Mapper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com.cstc.jcglbusi.domain.SysUser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SysUserMapper extends BaseMapper&lt;SysUser&gt;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分页查询用户信息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sysUserVOPage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sysOrgId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empName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mobile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Page&lt;SysUserVO&gt; findUserPage(Page&lt;SysUserVO&gt; sysUserVOPage,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@Param("sysOrgId") String sysOrgId,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@Param("empName") String empName,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@Param("mobile") String mobile);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updateEnabled(@Param("sysUserId") String sysUserId,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@Param("enabled") int enabled);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updateEmpStatus(@Param("sysUserId") String sysUserId, @Param("status") int status);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SysUserVO findUserVOByUserId(@Param("id")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查询用户菜单编码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findMenuCodesByUsername(@Param("username") String 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查询用户角色编码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findRoleCodeByUsername(@Param("username") String 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查询当前组织及其以下组织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sysOrgId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findAuthSysOrgIds(@Param("sysOrgId") 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String findTenantId(@Param("userId")String 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long setStatusByTenantId(@Param("tenantId")String tenantId, @Param("enabled")String enabled);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根据员工名字查询对应的ID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13:55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personLiableNameList 员工名字集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List&lt;SysUserVO&gt;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List&lt;SysUserVO&gt; selectIdByUserName(@Param("personLiableNameList") List&lt;String&gt; personLiableNameList);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根据员工ID查询对应的名字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2023/5/23 13:55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idList 员工Id集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List&lt;SysUserVO&gt;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List&lt;SysUserVO&gt; selectNameByUserId(@Param("idList") List&lt;String&gt; 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List&lt;SysFlowRole&gt; findFlowRoleCodes(@Param("sysUserId") String 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List&lt;SysRole&gt; findRolesByUserId(@Param("sysUserId")String 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针对表【sys_user_org(用户组织)】的数据库操作Mapper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2023-05-31 10:45:14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@Entity com.cstc.jcgl.domain.SysUserOrg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SysUserOrgMapper extends BaseMapper&lt;SysUserOrg&gt;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针对表【sys_user_role】的数据库操作Mapper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@Entity com.cstc.jcglbusi.domain.SysUserRole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SysUserRoleMapper extends BaseMapper&lt;SysUserRole&gt;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代理类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2023/4/12 13:54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ManagerTaskHandler implements TaskListener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notify(DelegateTask delegateTask)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//主管审批流程创建后 指定主管审批流程的候选组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delegateTask.addCandidateGroup("manager");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JcglLog.info("监听器触发:主管审批流程");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代理类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2023/4/12 13:54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PersonnelMattersTaskHandler implements TaskListener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notify(DelegateTask delegateTask)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//人事审批流程创建后 指定人事审批流程的候选组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delegateTask.addCandidateGroup("personnelMatters");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JcglLog.info("监听器触发:人事审批流程");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代理类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2023/4/12 13:54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StaffTaskHandler implements TaskListener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notify(DelegateTask delegateTask)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//主管审批流程创建后 指定主管审批流程的候选组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delegateTask.addCandidateGroup("staffTask");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JcglLog.info("监听器触发:员工提交流程");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针对表【device_classify_info("设备分类信息表)】的数据库操作Service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2023-05-06 16:49:30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DeviceClassifyInfoService extends IService&lt;DeviceClassifyInfo&gt;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isPage 是否分页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Page&lt;DeviceClassifyInfoVO&gt; findByPage(DeviceClassifyInfoSelectDTO dto, boolean 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根据id查询设备分类数据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如果传入的数据为空，那么返回的数据也是空；数据不存在返回的也是空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DeviceClassifyInfoVO}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DeviceClassifyInfoVO selectById(@Nullable 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查询设备分类名称数据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Set&lt;String&gt; selectDeviceClassifyNames(@Nullable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返回逻辑删除数量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logicDelete(String[]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保存设备分类信息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add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@Nullable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add(DeviceClassifyInfoDTO 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更新设备分类信息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update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@Nullable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update(DeviceClassifyInfoDTO 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模板类导入设备分类数据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          excel数据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isOverride    是否覆盖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isFirstDelete 是否删除再插入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importData(List&lt;DeviceClassifyInfoVO&gt; data, Boolean isOverride, Boolean isFirstDelete);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导出设备分类数据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response resp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exportData(DeviceClassifyInfoSelectDTO dto, HttpServletResponse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针对表【device_place(场所信息)】的数据库操作Service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2023-05-23 09:23:24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DevicePlaceService extends IService&lt;DevicePlace&gt;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isPage 是否分页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Page&lt;DevicePlaceVO&gt; findByPage(CommonSelectEntity dto, boolean 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根据主键查询场所信息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@Nullable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DevicePlaceVO selectById(String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租户号 ,默认当前用户下面的租户号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返回逻辑删除数量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logicDeleteByIds(String[] ids,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根据*二级组织机构生成场所信息生成场所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实现幂等性。已经存在的场所不处理，新增的场所添加进去，修改名称的场所优化名称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add();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更新设备场所信息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update 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update(@Nullable DevicePlaceDTO 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List&lt;DevicePlaceTreeVO&gt; treePlaceAndRoom();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List&lt;Map&lt;String, Object&gt;&gt; treePlaceAndRoomAndShelves();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查询剩余没有使用的场所编码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List}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List&lt;Character&gt; selectSurplusPlaceCode();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针对表【device_room(存放室信息)】的数据库操作Service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2023-05-23 09:23:35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DeviceRoomService extends IService&lt;DeviceRoom&gt;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isPage 是否分页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Page&lt;DeviceRoomVO&gt; findByPage(CommonSelectEntity dto, boolean 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根据主键查询存放室信息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@Nullable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DeviceRoomVO selectById(String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List&lt;DeviceRoomVO&gt; selectByPlaceId(String placeId);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租户号 ,默认当前用户下面的租户号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返回逻辑删除数量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logicDeleteByIds(String[] ids,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根据*二级组织机构生成存放室信息生成场所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实现幂等性。已经存在的场所不处理，新增的场所添加进去，修改名称的场所优化名称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add(@Nullable DeviceRoomDTO 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更新设备存放室信息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update 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update(@Nullable DeviceRoomDTO 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针对表【device_shelves_info(设备存放货架信息表)】的数据库操作Service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2023-05-16 11:26:31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DeviceShelvesInfoService extends IService&lt;DeviceShelvesInfo&gt;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isPage 是否分页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Page&lt;DeviceShelvesInfoVO&gt; findByPage(DeviceShelvesInfoDTO dto, boolean 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根据主键查询联系人数据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@Nullable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DeviceShelvesInfoVO selectById(String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查询房间里面的货架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roomId 房间id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货架信息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List&lt;DeviceShelvesInfo&gt; selectByRoomId(String roomId);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可以根据主键 或者 厂商主键 （二选一） 和 租户号删除 联系人信息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租户号 ,默认当前用户下面的租户号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返回逻辑删除数量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logicDeleteByIds(String[] ids,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保存设备分类信息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add 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add(@Nullable DeviceShelvesAddInfoDTO 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更新设备分类信息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update 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update(@Nullable DeviceShelvesInfoUpdateDTO 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根据货架id查询货架名称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shelvesCode 货架编号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货架名称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String selectShelvesNameByCode(String shelvesCode);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针对表【device_asset_info_record(设备资产信息记录表)】的数据库操作Service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2023-05-15 10:43:37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IDeviceAssetInfoRecordService extends IService&lt;DeviceAssetInfoRecord&gt;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deviceAssetInfoRecordSelectDTO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com.baomidou.mybatisplus.extension.plugins.pagination.Page&lt;com.cstc.jcgl.domain.device.vo.DeviceAssetInfoRecordVO&gt;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9:27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Page&lt;DeviceAssetInfoRecordVO&gt; selectDeviceAssetInfoRecordPage(DeviceAssetInfoRecordSelectDTO deviceAssetInfoRecordSelectDTO);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根据设备信息ID查询设备资产信息记录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deviceInfoId 设备信息表ID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com.cstc.jcgl.domain.device.vo.DeviceAssetInfoRecordVO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11:40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DeviceAssetInfoRecordVO selectDeviceAssetInfoRecordById(String deviceInfoId);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deviceAssetInfoRecordDTO 设备资产信息记录表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addDeviceAssetInfoRecord(DeviceAssetInfoRecordDTO deviceAssetInfoRecordDTO);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deviceAssetInfoRecordDTO 设备资产信息记录表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updateDeviceAssetInfoRecord(DeviceAssetInfoRecordDTO deviceAssetInfoRecordDTO);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设备资产信息Id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11:50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deleteDeviceAssetInfoRecord(String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针对表【device_authorization(设备授权表)】的数据库操作Service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2023-06-08 16:12:54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IDeviceAuthorizationService extends IService&lt;DeviceAuthorization&gt;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分页查询设备授权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deviceAuthorizationSelectDTO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com.baomidou.mybatisplus.extension.plugins.pagination.Page&lt;com.cstc.jcgl.domain.device.vo.DeviceAuthorizationVO&gt;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Page&lt;DeviceAuthorizationVO&gt; selectDeviceAuthorizationPage(DeviceAuthorizationSelectDTO deviceAuthorizationSelectDTO);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根据设备授权表ID查询修改回显数据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com.cstc.jcgl.domain.device.vo.DeviceAuthorizationVO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10:21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DeviceAuthorizationVO selectDeviceAuthorizationById(String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批量新增设备授权记录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deviceAuthorizationDTOList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2023/6/8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addDeviceAuthorizationBatch(List&lt;DeviceAuthorizationDTO&gt; deviceAuthorizationDTOList);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deviceAuthorizationDTO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2023/6/8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updateDeviceAuthorization(DeviceAuthorizationDTO deviceAuthorizationDTO);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deleteDeviceAuthorization(String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针对表【device_borrow_record(设备借用记录表)】的数据库操作Service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2023-05-22 16:04:16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IDeviceBorrowRecordService extends IService&lt;DeviceBorrowRecord&gt;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deviceBorrowRecordSelectDTO 设备借用分页查询实体类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com.baomidou.mybatisplus.extension.plugins.pagination.Page&lt;com.cstc.jcgl.domain.device.vo.DeviceBorrowRecordVO&gt;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13:47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Page&lt;DeviceBorrowRecordVO&gt; selectDeviceBorrowRecordPage(DeviceBorrowRecordSelectDTO deviceBorrowRecordSelectDTO);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根据设备借用记录ID查询修改回显数据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设备借用表ID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com.cstc.jcgl.domain.device.vo.DeviceBorrowRecordVO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DeviceBorrowRecordVO selectDeviceBorrowRecordById(String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deviceBorrowRecordDTO 设备借用实体类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addDeviceBorrowRecord(DeviceBorrowRecordDTO deviceBorrowRecordDTO);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deviceBorrowRecordDTO 设备借用实体类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updateDeviceBorrowRecord(DeviceBorrowRecordDTO deviceBorrowRecordDTO);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设备借用表ID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deleteDeviceBorrowRecord(String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针对表【device_circulation_record(设备流转记录表)】的数据库操作Service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09:18:40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IDeviceCirculationRecordService extends IService&lt;DeviceCirculationRecord&gt;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deviceCirculationRecordSelectDTO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com.baomidou.mybatisplus.extension.plugins.pagination.Page&lt;com.cstc.jcgl.domain.device.vo.DeviceCirculationRecordVO&gt;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Page&lt;DeviceCirculationRecordVO&gt; selectDeviceCirculationRecordPage(DeviceCirculationRecordSelectDTO deviceCirculationRecordSelectDTO);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根据设备流转记录ID查询修改回显数据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com.cstc.jcgl.domain.device.vo.DeviceCirculationRecordVO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DeviceCirculationRecordVO selectDeviceCirculationRecordById(String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deviceCirculationRecordDTO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addDeviceCirculationRecord(DeviceCirculationRecordDTO deviceCirculationRecordDTO);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deviceCirculationRecordDTO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updateDeviceCirculationRecord(DeviceCirculationRecordDTO deviceCirculationRecordDTO);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deleteDeviceCirculationRecord(String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针对表【device_info(设备管理表)】的数据库操作Service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2023/5/8 10:41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IDeviceInfoService extends IService&lt;DeviceInfo&gt;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deviceInfoDTO 设备信息DTO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addDeviceInfo(DeviceInfoDTO deviceInfoDTO);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com.cstc.jcgl.domain.device.vo.DeviceInfoVO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2023/5/11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DeviceInfoVO selectDeviceInfoById(String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deviceInfoDTO 设备信息DTO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updateDeviceInfo(DeviceInfoDTO deviceInfoDTO);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设备信息ID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deleteDeviceInfo(String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分页查询设备管理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deviceInfoSelectDTO 分页查询DTO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com.baomidou.mybatisplus.extension.plugins.pagination.Page&lt;com.cstc.jcgl.domain.device.vo.DeviceInfoVO&gt;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17:27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Page&lt;DeviceInfoVO&gt; selectDevicePage(DeviceInfoSelectDTO deviceInfoSelectDTO);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导入设备信息数据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       导入文件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isOverride 是否覆盖 true是 false 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java.lang.Boolean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17:15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importDeviceInfo(MultipartFile file, Boolean isOverride);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导出设备信息数据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deviceInfoSelectDTO 设备导出查询实体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17:15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exportDeviceInfo(DeviceInfoSelectDTO deviceInfoSelectDTO,HttpServletResponse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针对表【device_repair_maintenance_record(设备保养维修记录表)】的数据库操作Service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10:26:14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IDeviceRepairMaintenanceRecordService extends IService&lt;DeviceRepairMaintenanceRecord&gt;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deviceRepairMaintenanceRecordSelectDTO 设备保养维修记录查询DTO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com.baomidou.mybatisplus.extension.plugins.pagination.Page&lt;com.cstc.jcgl.domain.device.vo.DeviceCirculationRecordVO&gt;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Page&lt;DeviceRepairMaintenanceRecordVO&gt; selectDeviceRepairMaintenanceRecordPage(DeviceRepairMaintenanceRecordSelectDTO deviceRepairMaintenanceRecordSelectDTO);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根据设备维修保养记录ID查询修改回显数据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com.cstc.jcgl.domain.device.vo.DeviceRepairMaintenanceRecordVO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2023/5/23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DeviceRepairMaintenanceRecordVO selectDeviceRepairMaintenanceRecordById(String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deviceRepairMaintenanceRecordDTO 设备保养维修记录DTO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addDeviceRepairMaintenanceRecord(DeviceRepairMaintenanceRecordDTO deviceRepairMaintenanceRecordDTO);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deviceRepairMaintenanceRecordDTO 设备保养维修记录DTO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updateDeviceRepairMaintenanceRecord(DeviceRepairMaintenanceRecordDTO deviceRepairMaintenanceRecordDTO);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设备保养维修记录表ID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deleteDeviceRepairMaintenanceRecord(String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针对表【device_verification_record(设备检定记录表)】的数据库操作Service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14:09:52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IDeviceVerificationRecordService extends IService&lt;DeviceVerificationRecord&gt;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deviceVerificationRecordSelectDTO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com.baomidou.mybatisplus.extension.plugins.pagination.Page&lt;com.cstc.jcgl.domain.device.vo.DeviceVerificationRecordVO&gt;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Page&lt;DeviceVerificationRecordVO&gt; selectDeviceVerificationRecordPage(DeviceVerificationRecordSelectDTO 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根据设备检定记录ID查询修改回显数据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设备检定记录ID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com.cstc.jcgl.domain.device.vo.DeviceVerificationRecordVO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DeviceVerificationRecordVO selectDeviceVerificationRecordById(String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deviceVerificationRecordDTO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14:30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addDeviceVerificationRecord(DeviceVerificationRecordDTO 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deviceVerificationRecordDTO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14:30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updateDeviceVerificationRecord(DeviceVerificationRecordDTO 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14:30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deleteDeviceVerificationRecord(String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针对表【device_working_record(设备运行记录表)】的数据库操作Service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2023-05-09 11:37:02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IDeviceWorkingRecordService extends IService&lt;DeviceWorkingRecord&gt;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deviceWorkingRecordSelectDTO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com.baomidou.mybatisplus.extension.plugins.pagination.Page&lt;com.cstc.jcgl.domain.device.vo.DeviceWorkingRecordVO&gt;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Page&lt;DeviceWorkingRecordVO&gt; selectDeviceWorkingRecordPage(DeviceWorkingRecordSelectDTO deviceWorkingRecordSelectDTO);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根据设备运行记录ID查询修改回显数据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com.cstc.jcgl.domain.device.vo.DeviceBorrowRecordVO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17:21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DeviceWorkingRecordVO selectDeviceWorkingRecordById(String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deviceWorkingRecordDTO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addDeviceWorkingRecord(DeviceWorkingRecordDTO deviceWorkingRecordDTO);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deviceWorkingRecordDTO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updateDeviceWorkingRecord(DeviceWorkingRecordDTO deviceWorkingRecordDTO);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deleteDeviceWorkingRecord(String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针对表【supplier_contacts_info(厂商联系人信息表)】的数据库操作Service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2023-05-09 10:27:13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SupplierContactsInfoService extends IService&lt;SupplierContactsInfo&gt;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isPage 是否分页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分页数据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Page&lt;SupplierContactsInfoVO&gt; findByPage(SupplierContactsInfoSelectDTO dto, boolean 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根据主键查询联系人数据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主键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@Nullable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SupplierContactsInfoVO selectById(String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根据厂商id查询 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supplierId 厂商id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@Nullable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List&lt;SupplierContactsInfoDTO&gt; selectListBySupplierId(@Nullable String supplierId);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可以根据主键 或者 厂商主键 （二选一） 和 租户号删除 联系人信息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       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supplierIds 厂商主键数组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   租户号 ,默认当前用户下面的租户号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返回逻辑删除数量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logicDeleteByIds(String[] ids, String[] supplierIds, 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保存设备分类信息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add 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addSupplierContactsInfo(@Nullable SupplierContactsInfoDTO 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更新设备分类信息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update 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updateSupplierContactsInfo(@Nullable SupplierContactsInfoDTO 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批量插入联系人数据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 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batchInserData(List&lt;SupplierContactsInfo&gt; data);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针对表【supplier_info(厂商信息表)】的数据库操作Service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2023-05-09 10:27:17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SupplierInfoService extends IService&lt;SupplierInfo&gt;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分页查询&lt;b&gt;厂商和联系人&lt;/b&gt;信息表信息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isPage 是否分页, false 代表不分页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 {@link Page} 对象，泛型是 {@link SupplierInfoVO}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Page&lt;SupplierInfoVO&gt; findByPage(SupplierInfoSelectDTO dto, boolean 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分页查询&lt;b&gt;厂商&lt;/b&gt;信息表信息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查询参数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isPage 是否分页, false 代表不分页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 {@link Page} 对象，泛型是 {@link SupplierInfoVO}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Page&lt;SupplierInfoVO&gt; findSupplierByPage(SupplierInfoSelectDTO dto, boolean 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逻辑删除厂商和联系人信息表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ids 为空表示删除该租户下所有的 &lt;b&gt;厂商和联系人&lt;/b&gt;数据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ids 主键数组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返回逻辑删除数量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logicDelete(String[] 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&lt;p&gt;添加厂商信息和联系人信息&lt;/p&gt;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&lt;p&gt;注意：参数为空时，返回true&lt;/p&gt;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add {@link SupplierInfoDTO} 参数，传入联系人和厂商数据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addSupplierInfo(@Nullable SupplierInfoDTO 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&lt;p&gt;更新&lt;b&gt;厂商信息&lt;/b&gt;表&lt;/p&gt;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&lt;p&gt;注意：参数为空时，返回true&lt;/p&gt;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update {@link SupplierInfoUpdateDTO} 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布尔值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updateSupplierInfo(SupplierInfoUpdateDTO 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 {@link SupplierInfoVO} 模板类导入数据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          excel数据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isOverride    是否覆盖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isFirstDelete 是否删除再插入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importData(List&lt;SupplierInfoVO&gt; data, Boolean isOverride, Boolean isFirstDelete);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导出数据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dto      查询参数 {@link SupplierInfoSelectDTO}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response {@link HttpServletResponse}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exportData(SupplierInfoSelectDTO dto, HttpServletResponse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针对表【device_asset_info_record(设备资产信息记录表)】的数据库操作Service实现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2023-05-15 10:43:37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DeviceAssetInfoRecordServiceImpl extends ServiceImpl&lt;DeviceAssetInfoRecordMapper, DeviceAssetInfoRecord&gt;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IDeviceAssetInfoRecordService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DeviceAssetInfoRecordMapper deviceAssetInfoRecordMapper;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deviceAssetInfoRecordSelectDTO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com.baomidou.mybatisplus.extension.plugins.pagination.Page&lt;com.cstc.jcgl.domain.device.vo.DeviceAssetInfoRecordVO&gt;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9:27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Page&lt;DeviceAssetInfoRecordVO&gt; selectDeviceAssetInfoRecordPage(DeviceAssetInfoRecordSelectDTO deviceAssetInfoRecordSelectDTO)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deviceAssetInfoRecordSelectDTO)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Page&lt;DeviceAssetInfoRecordVO&gt; page = new Page&lt;&gt;(deviceAssetInfoRecordSelectDTO.getCurrent(), deviceAssetInfoRecordSelectDTO.getPageSize());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Page&lt;DeviceAssetInfoRecordVO&gt; deviceAssetInfoRecordVO = baseMapper.selectDeviceAssetInfoRecordPage(page, deviceAssetInfoRecordSelectDTO);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List&lt;DeviceAssetInfoRecordVO&gt; records = deviceAssetInfoRecordVO.getRecords();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//资产分类device_asset_category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//在账状态device_on_account_status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deviceAssetCategory = sysDictMapper.selectDict("device_asset_category");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deviceOnAccountStatus = sysDictMapper.selectDict("device_on_account_status");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(DeviceAssetInfoRecordVO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assetClassify = record.getAssetClassify();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onAccountStatus = record.getOnAccountStatus();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deviceAssetCategory.stream().filter(f -&gt; null != f.getVal() &amp;&amp; f.getVal().equals(assetClassify)).collect(Collectors.toList());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record.setAssetClassifyDisplay(collect.get(0).getLabel());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collect1 = deviceOnAccountStatus.stream().filter(f -&gt; null != f.getVal() &amp;&amp; f.getVal().equals(onAccountStatus)).collect(Collectors.toList());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(CollUtil.isNotEmpty(collect1))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record.setOnAccountStatusDisplay(collect1.get(0).getLabel());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deviceAssetInfoRecordVO;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根据资产信息ID查询设备资产信息记录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com.cstc.jcgl.domain.device.vo.DeviceAssetInfoRecordVO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11:40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DeviceAssetInfoRecordVO selectDeviceAssetInfoRecordById(String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//根据资产信息ID查询设备资产信息记录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baseMapper.selectDeviceAssetInfoRecordById(id);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deviceAssetInfoRecordDTO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addDeviceAssetInfoRecord(DeviceAssetInfoRecordDTO deviceAssetInfoRecordDTO)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deviceAssetInfoRecordDTO)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DeviceAssetInfoRecord deviceAssetInfoRecord = new DeviceAssetInfoRecord();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JcglBeanUtil.copyProperties(deviceAssetInfoRecordDTO, deviceAssetInfoRecord,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assetCode = deviceAssetInfoRecordDTO.getAssetCode();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DeviceAssetInfoRecordVO deviceAssetInfoRecordVO = deviceAssetInfoRecordMapper.selectDeviceAssetInfoRecordByAssetCode(assetCode);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deviceAssetInfoRecordVO)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ServiceException("新增数据的资产编号已经存在!");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this.save(deviceAssetInfoRecord);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deviceAssetInfoRecordDTO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updateDeviceAssetInfoRecord(DeviceAssetInfoRecordDTO deviceAssetInfoRecordDTO)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deviceAssetInfoRecordDTO || StringUtils.isEmpty(deviceAssetInfoRecordDTO.getId()))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DeviceAssetInfoRecord deviceAssetInfoRecord = new DeviceAssetInfoRecord();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JcglBeanUtil.copyProperties(deviceAssetInfoRecordDTO, deviceAssetInfoRecord,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this.updateById(deviceAssetInfoRecord);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逻辑删除设备资产信息记录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11:50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deleteDeviceAssetInfoRecord(String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针对表【device_authorization(设备授权表)】的数据库操作Service实现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2023-06-08 16:12:54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DeviceAuthorizationServiceImpl extends ServiceImpl&lt;DeviceAuthorizationMapper, DeviceAuthorization&gt;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IDeviceAuthorizationService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SysUserMapper sysUserMapper;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分页查询设备授权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deviceAuthorizationSelectDTO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com.baomidou.mybatisplus.extension.plugins.pagination.Page&lt;com.cstc.jcgl.domain.device.vo.DeviceAuthorizationVO&gt;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Page&lt;DeviceAuthorizationVO&gt; selectDeviceAuthorizationPage(DeviceAuthorizationSelectDTO deviceAuthorizationSelectDTO)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deviceAuthorizationSelectDTO)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Page&lt;DeviceAuthorizationVO&gt; page = new Page&lt;&gt;(deviceAuthorizationSelectDTO.getCurrent(), deviceAuthorizationSelectDTO.getPageSize());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Page&lt;DeviceAuthorizationVO&gt; deviceAuthorizationVO = baseMapper.selectDeviceAuthorizationPage(page, deviceAuthorizationSelectDTO);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List&lt;DeviceAuthorizationVO&gt; records = deviceAuthorizationVO.getRecords();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//设备状态 device_status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deviceStatus = sysDictMapper.selectDict("device_status");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//资产类别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deviceAssetCategory = sysDictMapper.selectDict("device_asset_category");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(DeviceAuthorizationVO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status = record.getDeviceStatus();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assetClassify = record.getAssetClassify();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deviceStatus.stream().filter(f -&gt; null != f.getVal() &amp;&amp; f.getVal().equals(status)).collect(Collectors.toList());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record.setDeviceStatusDisplay(collect.get(0).getLabel());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collect1 = deviceAssetCategory.stream().filter(f -&gt; null != f.getVal() &amp;&amp; f.getVal().equals(assetClassify)).collect(Collectors.toList());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(CollUtil.isNotEmpty(collect1))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record.setAssetClassifyDisplay(collect1.get(0).getLabel());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authorizationPerson = record.getAuthorizationPerson();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authorizationPersonIdList = Arrays.asList(authorizationPerson.split("、"));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collect2 = authorizationPersonIdList.stream().distinct().collect(Collectors.toList());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//查询对应的人员名称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List&lt;SysUserVO&gt; sysUserVO = sysUserMapper.selectNameByUserId(collect2);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nameList = sysUserVO.stream().map(SysUserVO::getEmpName).filter(Objects::nonNull).collect(Collectors.toList());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authorizationPersonName = nameList.stream().map(String::valueOf).collect(Collectors.joining("、"));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record.setAuthorizationPersonName(authorizationPersonName);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deviceAuthorizationVO;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根据设备授权表ID查询修改回显数据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com.cstc.jcgl.domain.device.vo.DeviceAuthorizationVO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10:21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DeviceAuthorizationVO selectDeviceAuthorizationById(String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//根据备授权表ID查询修改回显数据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DeviceAuthorizationVO deviceAuthorizationVO = baseMapper.selectDeviceAuthorizationById(id);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deviceAuthorizationVO)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authorizationPerson = deviceAuthorizationVO.getAuthorizationPerson();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(StringUtils.isNotEmpty(authorizationPerson))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authorizationPersonIdList = Arrays.asList(authorizationPerson.split("、"));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 = authorizationPersonIdList.stream().distinct().collect(Collectors.toList());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//查询对应的授权人员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List&lt;SysUserVO&gt; sysUserVO = sysUserMapper.selectNameByUserId(collect);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involvedStaffName = sysUserVO.stream().map(SysUserVO::getEmpName).filter(Objects::nonNull)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deviceAuthorizationVO.setAuthorizationPersonName(involvedStaffName);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deviceAuthorizationVO.setAuthorizationPersonList(sysUserVO);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deviceAuthorizationVO;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批量新增设备授权记录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deviceAuthorizationDTOList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2023/6/8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addDeviceAuthorizationBatch(List&lt;DeviceAuthorizationDTO&gt; deviceAuthorizationDTOList)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(CollUtil.isEmpty(deviceAuthorizationDTOList))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List&lt;DeviceAuthorization&gt; 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(DeviceAuthorizationDTO deviceAuthorizationDTO : deviceAuthorizationDTOList)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authorizationPersonList = deviceAuthorizationDTO.getAuthorizationPersonList();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authorizationPerson = String.join("、", authorizationPersonList);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DeviceAuthorization deviceAuthorization = new DeviceAuthorization();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deviceAuthorizationDTO.setAuthorizationPerson(authorizationPerson);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JcglBeanUtil.copyProperties(deviceAuthorizationDTO, deviceAuthorization,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list.add(deviceAuthorization);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this.saveBatch(list);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deviceAuthorizationDTO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2023/6/8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updateDeviceAuthorization(DeviceAuthorizationDTO deviceAuthorizationDTO)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deviceAuthorizationDTO || StringUtils.isEmpty(deviceAuthorizationDTO.getId()))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authorizationPersonList = deviceAuthorizationDTO.getAuthorizationPersonList();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authorizationPerson = String.join("、", authorizationPersonList);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DeviceAuthorization deviceAuthorization = new DeviceAuthorization();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deviceAuthorizationDTO.setAuthorizationPerson(authorizationPerson);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JcglBeanUtil.copyProperties(deviceAuthorizationDTO, deviceAuthorization,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this.updateById(deviceAuthorization);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逻辑删除设备授权记录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deleteDeviceAuthorization(String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针对表【device_borrow_record(设备借用记录表)】的数据库操作Service实现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2023-05-22 16:04:16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DeviceBorrowRecordServiceImpl extends ServiceImpl&lt;DeviceBorrowRecordMapper, DeviceBorrowRecord&gt;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IDeviceBorrowRecordService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FileAttachMapper fileAttachMapper;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deviceBorrowRecordSelectDTO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com.baomidou.mybatisplus.extension.plugins.pagination.Page&lt;com.cstc.jcgl.domain.device.vo.DeviceBorrowRecordVO&gt;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13:47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Page&lt;DeviceBorrowRecordVO&gt; selectDeviceBorrowRecordPage(DeviceBorrowRecordSelectDTO deviceBorrowRecordSelectDTO)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deviceBorrowRecordSelectDTO)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Page&lt;DeviceBorrowRecordVO&gt; page = new Page&lt;&gt;(deviceBorrowRecordSelectDTO.getCurrent(), deviceBorrowRecordSelectDTO.getPageSize());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Page&lt;DeviceBorrowRecordVO&gt; deviceBorrowRecordVO = baseMapper.selectDeviceBorrowRecordPage(page, deviceBorrowRecordSelectDTO);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List&lt;DeviceBorrowRecordVO&gt; records = deviceBorrowRecordVO.getRecords();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//借出/归还状态 device_situation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deviceStatus = sysDictMapper.selectDict("device_situation");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(DeviceBorrowRecordVO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lendDeviceStatus = record.getLendDeviceStatus();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returnDeviceStatus = record.getReturnDeviceStatus();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deviceStatus.stream().filter(f -&gt; null != f.getVal() &amp;&amp; f.getVal().equals(lendDeviceStatus)).collect(Collectors.toList());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record.setLendDeviceStatusDisplay(collect.get(0).getLabel());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collect1 = deviceStatus.stream().filter(f -&gt; null != f.getVal() &amp;&amp; f.getVal().equals(returnDeviceStatus)).collect(Collectors.toList());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(CollUtil.isNotEmpty(collect1))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record.setReturnDeviceStatusDisplay(collect1.get(0).getLabel());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//处理文件信息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record.getFileId();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collect2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uuId = fileAttachVOList.stream().map(FileAttachVO::getUuid)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fileName = fileAttachVOList.stream().map(FileAttachVO::getFilename)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List&lt;Date&gt; collect3 = fileAttachVOList.stream().map(FileAttachVO::getCreateTime)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dateList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for (Date date : collect3)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dateString = DateUtil.dateToStr("yyyy-MM-dd HH:mm:ss", 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dateList.add(dateString);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uploadTime = String.join("、", dateList);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record.setFileIdList(collect2);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record.setFilePath(uuId);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record.setFileName(fileName);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record.setUploadTime(uploadTime);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deviceBorrowRecordVO;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根据设备借用记录ID查询修改回显数据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com.cstc.jcgl.domain.device.vo.DeviceBorrowRecordVO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DeviceBorrowRecordVO selectDeviceBorrowRecordById(String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//根据设备借用记录ID查询修改回显数据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DeviceBorrowRecordVO deviceBorrowRecordVO = baseMapper.selectDeviceBorrowRecordById(id);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deviceBorrowRecordVO)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deviceBorrowRecordVO.getFileId();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deviceBorrowRecordVO.setFileAttachVOList(fileAttachVOList);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deviceBorrowRecordVO;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deviceBorrowRecordDTO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addDeviceBorrowRecord(DeviceBorrowRecordDTO deviceBorrowRecordDTO)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deviceBorrowRecordDTO)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DeviceBorrowRecord deviceBorrowRecord = new DeviceBorrowRecord();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deviceBorrowRecordDTO.getFileIdList();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deviceBorrowRecordDTO.setFileId(fileId);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JcglBeanUtil.copyProperties(deviceBorrowRecordDTO, deviceBorrowRecord,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this.save(deviceBorrowRecord);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deviceBorrowRecordDTO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updateDeviceBorrowRecord(DeviceBorrowRecordDTO deviceBorrowRecordDTO)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deviceBorrowRecordDTO || StringUtils.isEmpty(deviceBorrowRecordDTO.getId()))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DeviceBorrowRecord deviceBorrowRecord = new DeviceBorrowRecord();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deviceBorrowRecordDTO.getFileIdList();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deviceBorrowRecordDTO.setFileId(fileId);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JcglBeanUtil.copyProperties(deviceBorrowRecordDTO, deviceBorrowRecord,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this.updateById(deviceBorrowRecord);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逻辑删除设备借用记录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deleteDeviceBorrowRecord(String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针对表【device_circulation_record(设备流转记录表)】的数据库操作Service实现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09:18:40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DeviceCirculationRecordServiceImpl extends ServiceImpl&lt;DeviceCirculationRecordMapper, DeviceCirculationRecord&gt;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IDeviceCirculationRecordService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FileAttachMapper fileAttachMapper;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deviceCirculationRecordSelectDTO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com.baomidou.mybatisplus.extension.plugins.pagination.Page&lt;com.cstc.jcgl.domain.device.vo.DeviceCirculationRecordVO&gt;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13:47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Page&lt;DeviceCirculationRecordVO&gt; selectDeviceCirculationRecordPage(DeviceCirculationRecordSelectDTO deviceCirculationRecordSelectDTO)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deviceCirculationRecordSelectDTO)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Page&lt;DeviceVerificationRecordVO&gt; page = new Page&lt;&gt;(deviceCirculationRecordSelectDTO.getCurrent(), deviceCirculationRecordSelectDTO.getPageSize());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Page&lt;DeviceCirculationRecordVO&gt; deviceCirculationRecordVO = baseMapper.selectDeviceCirculationRecordPage(page, deviceCirculationRecordSelectDTO);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List&lt;DeviceCirculationRecordVO&gt; records = deviceCirculationRecordVO.getRecords();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//发出/接收状态 device_situation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deviceStatus = sysDictMapper.selectDict("device_situation");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circulationTypeList = sysDictMapper.selectDict("device_circulation_type");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(DeviceCirculationRecordVO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issueDeviceSituation = record.getIssueDeviceSituation();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receiveDeviceSituation = record.getReceiveDeviceSituation();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circulationType = record.getCirculationType();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deviceStatus.stream().filter(f -&gt; null != f.getVal() &amp;&amp; f.getVal().equals(issueDeviceSituation)).collect(Collectors.toList());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record.setIssueDeviceSituationDisplay(collect.get(0).getLabel());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collect1 = deviceStatus.stream().filter(f -&gt; null != f.getVal() &amp;&amp; f.getVal().equals(receiveDeviceSituation)).collect(Collectors.toList());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(CollUtil.isNotEmpty(collect1))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record.setReceiveDeviceSituationDisplay(collect1.get(0).getLabel());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collect4 = circulationTypeList.stream().filter(f -&gt; null != f.getVal() &amp;&amp; f.getVal().equals(circulationType)).collect(Collectors.toList());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(CollUtil.isNotEmpty(collect4))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record.setCirculationTypeDisplay(collect4.get(0).getLabel());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//处理文件信息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record.getFileId();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collect2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uuId = fileAttachVOList.stream().map(FileAttachVO::getUuid)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fileName = fileAttachVOList.stream().map(FileAttachVO::getFilename)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List&lt;Date&gt; collect3 = fileAttachVOList.stream().map(FileAttachVO::getCreateTime)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dateList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for (Date date : collect3)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dateString = DateUtil.dateToStr("yyyy-MM-dd HH:mm:ss", 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dateList.add(dateString);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uploadTime = String.join("、", dateList);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record.setFileIdList(collect2);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record.setFilePath(uuId);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record.setFileName(fileName);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record.setUploadTime(uploadTime);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deviceCirculationRecordVO;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根据设备流转记录ID查询修改回显数据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com.cstc.jcgl.domain.device.vo.DeviceCirculationRecordVO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11:21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DeviceCirculationRecordVO selectDeviceCirculationRecordById(String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//根据设备流转记录ID查询修改回显数据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DeviceCirculationRecordVO deviceCirculationRecordVO = baseMapper.selectDeviceCirculationRecordById(id);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deviceCirculationRecordVO)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deviceCirculationRecordVO.getFileId();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deviceCirculationRecordVO.setFileAttachVOList(fileAttachVOList);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deviceCirculationRecordVO;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deviceCirculationRecordDTO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addDeviceCirculationRecord(DeviceCirculationRecordDTO deviceCirculationRecordDTO)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deviceCirculationRecordDTO)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DeviceCirculationRecord deviceCirculationRecord = new DeviceCirculationRecord();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deviceCirculationRecordDTO.getFileIdList();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deviceCirculationRecordDTO.setFileId(fileId);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JcglBeanUtil.copyProperties(deviceCirculationRecordDTO, deviceCirculationRecord,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this.save(deviceCirculationRecord);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deviceCirculationRecordDTO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updateDeviceCirculationRecord(DeviceCirculationRecordDTO deviceCirculationRecordDTO)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deviceCirculationRecordDTO || StringUtils.isEmpty(deviceCirculationRecordDTO.getId()))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DeviceCirculationRecord deviceCirculationRecord = new DeviceCirculationRecord();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deviceCirculationRecordDTO.getFileIdList();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deviceCirculationRecordDTO.setFileId(fileId);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JcglBeanUtil.copyProperties(deviceCirculationRecordDTO, deviceCirculationRecord,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this.updateById(deviceCirculationRecord);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deleteDeviceCirculationRecord(String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针对表【device_classify_info(设备分类信息表)】的数据库操作Service实现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2023-05-06 16:33:10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DeviceClassifyInfoServiceImpl extends ServiceImpl&lt;DeviceClassifyInfoMapper, DeviceClassifyInfo&gt;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DeviceClassifyInfoService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SupplierInfoService supplierInfoService;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SupplierContactsInfoMapper concatenationInfoMapper;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Page&lt;DeviceClassifyInfoVO&gt; findByPage(DeviceClassifyInfoSelectDTO dto, boolean 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Page&lt;DeviceClassifyInfoVO&gt; page = new Page&lt;&gt;(dto.getCurrent(), 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处理时间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(dto.getStartTime()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dto.setStartTimeString(dto.getStartTime().format(DateTimeFormatter.ofPattern(DateTimeConstant.DATE))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DateTimeConstant.DAY_START_TIME);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(dto.getEndTime()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dto.setEndTimeString(dto.getEndTime().format(DateTimeFormatter.ofPattern(DateTimeConstant.DATE))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DateTimeConstant.DAY_END_TIME);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是否关闭分页查询的总数统计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page.setSearchCount(isPage);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baseMapper.findDeviceClassifyByPage(page,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page.setRecords(baseMapper.findDeviceClassifyByPage(dto));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DeviceClassifyInfoVO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 deviceClassifyInfo = baseMapper.selectById(id);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DeviceClassifyInfoVO result = BeanUtil.copyProperties(deviceClassifyInfo, DeviceClassifyInfoVO.class);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查询供应商信息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product = supplierInfoService.getById(deviceClassifyInfo.getProductionId());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result.setProductionName(product.getName());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查询供应商信息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supplier = supplierInfoService.getById(deviceClassifyInfo.getSupplierId());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result.setSupplierName(supplier.getName());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查询供应商信息 最新的联系人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SupplierContactsInfoVO contactsInfoVO = concatenationInfoMapper.selectContactsInfoLatest(supplier.getId());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(contactsInfoVO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result.setSupplierContactsName(contactsInfoVO.getContactName());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result.setSupplierContactPhone(contactsInfoVO.getTelephone());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selectDeviceClassifyNames(String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baseMapper.selectDeviceClassifyNames(tenantId);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logicDelete(String[]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this.baseMapper.logicDeleteDeviceClassifyInfo(ids,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TenantContextHolder.getContext().getTenantContextInfo().getSysUser().getTenantId());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checkDeviceClassifyInfo(DeviceClassifyInfo info)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1、检测 厂家、供应商id是否存在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supplierInfo = supplierInfoService.getById(info.getSupplierId());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providerInfo = supplierInfoService.getById(info.getProductionId());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(supplierInfo == null || providerInfo == null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|| supplierInfo.getDelFlag() == 0 || providerInfo.getDelFlag() ==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ServiceException("传入的厂家、供应商不存在");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(StringUtils.isEmpty(info.getDeviceClassifyName()))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ServiceException("设备分类名称不存在");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已经存在的设备分类名称也要查看是否需要修改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List&lt;DeviceClassifyInfoVO&gt; deviceClassifyInfoVOS = baseMapper.selectDeviceClassifyInfo(info.getDeviceClassifyName(),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TenantContextHolder.getContext().getTenantContextInfo().getTenantId());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(CollUtil.isNotEmpty(deviceClassifyInfoVOS))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ServiceException("设备分类名称已经存在");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(StringUtils.isEmpty(info.getDeviceName()))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ServiceException("设备名称不存在");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(StringUtils.isEmpty(info.getModel()))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ServiceException("规格型号不存在");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(StringUtils.isEmpty(info.getDeviceClassify()))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ServiceException("设备分类不存在");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(StringUtils.isEmpty(info.getAssetClassify()))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ServiceException("资产分类不存在");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add(DeviceClassifyInfoDTO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(add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 deviceClassifyInfo = add.transferEntity();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this.checkDeviceClassifyInfo(deviceClassifyInfo);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TODO 生成设备分类编号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deviceClassifyInfo.setDeviceClassifyNumber(String.valueOf(System.currentTimeMillis()));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baseMapper.insert(deviceClassifyInfo) ==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update(DeviceClassifyInfoDTO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 deviceClassifyInfo = update.transferEntity();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(deviceClassifyInfo.getId()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ParameterException("请求的主键没有传入");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DeviceClassifyInfo old = baseMapper.selectById(deviceClassifyInfo.getId());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(old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ParameterException("请求更新的设备分类数据不存在，不能更新");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(StringUtils.isNotEmpty(update.getDeviceClassifyNumber()) &amp;&amp; StringUtils.isNotEmpty(old.getDeviceClassifyNumber())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&amp;&amp; !old.getDeviceClassifyNumber().equals(update.getDeviceClassifyNumber()))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ParameterException("设备分类编号不能更新");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this.updateById(deviceClassifyInfo);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dealWithDictType(List&lt;DeviceClassifyInfoVO&gt; list, boolean order)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获取对应的字典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deviceOwnership = sysDictCategoryService.selectDictBycategoryKey(null, "device_ownership",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deviceClassify = sysDictCategoryService.selectDictBycategoryKey(null, "device_classify",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assetCategory = sysDictCategoryService.selectDictBycategoryKey(null, "device_asset_category",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(org.springframework.util.CollectionUtils.isEmpty(deviceOwnership))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ServiceException("设备归属字典没有数据，请联系管理员添加");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(org.springframework.util.CollectionUtils.isEmpty(deviceClassify))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ServiceException("设备类型字典没有数据，请联系管理员添加");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(org.springframework.util.CollectionUtils.isEmpty(assetCategory))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ServiceException("资产分类字典没有数据，请联系管理员添加");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list.forEach(s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s.setDeviceClassify(deviceClassify.get(String.valueOf(s.getDeviceClassify())));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s.setAssetClassify(assetCategory.get(String.valueOf(s.getAssetClassify())));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(StringUtils.isNotBlank(s.getOwnership()))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s.setOwnership(deviceOwnership.get(String.valueOf(s.getOwnership())));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importData(List&lt;DeviceClassifyInfoVO&gt; data, Boolean isOverride, Boolean isFirstDelete)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(CollUtil.isEmpty(data))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查询所有的设备分类名称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names = baseMapper.selectDeviceClassifyNames(TenantContextHolder.getContext().getTenantContextInfo().getTenantId());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处理枚举类数据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this.dealWithDictType(data,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覆盖时 执行 下面的操作，一条条的插入，判断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(Boolean.TRUE.equals(isOverride))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this.checkData(data, names, isOverride);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this.updateDeviceClassifyData(isFirstDelete, isOverride, data, names);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this.insertDeviceClassifyData(isFirstDelete, isOverride, data, names);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checkData(List&lt;DeviceClassifyInfoVO&gt; data, Set&lt;String&gt; nameCollect, Boolean isOverride)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 厂商的名称 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excelCollect = new HashSet&lt;&gt;();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判断excel表中是否存在重复的租户号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(DeviceClassifyInfoVO temp : data)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不覆盖时检测是否重名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deviceClassifyName = temp.getDeviceClassifyName();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(nameCollect.contains(deviceClassifyName) &amp;&amp; Boolean.FALSE.equals(isOverride))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ServiceException("【" + deviceClassifyName + "】设备分类已经导入");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(excelCollect.contains(deviceClassifyName))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ServiceException("【" + deviceClassifyName + "】设备分类在表中重复");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excelCollect.add(deviceClassifyName);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厂商和供应商转换为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     表格数据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isCreate true表示创建，必填厂商 和 供应商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List&lt;DeviceClassifyInfo&gt; dealSupplierAndProduct(List&lt;DeviceClassifyInfoVO&gt; data, boolean isCreate)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supplierNames = new HashSet&lt;&gt;();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productNames = new HashSet&lt;&gt;();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data.forEach(d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supplierNames.add(d.getSupplierName());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productNames.add(d.getProductionName());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(supplierNames.isEmpty() &amp;&amp; isCreate)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ServiceException("供应商数据必填");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(productNames.isEmpty() &amp;&amp; isCreate)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ServiceException("厂商数据必填");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List&lt;SupplierInfo&gt; supplierInfos = supplierInfoService.list(new QueryWrapper&lt;SupplierInfo&gt;().lambda()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SupplierInfo::getDelFlag,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SupplierInfo::getTenantId, tenantId)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SupplierInfo::getType, 2)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.in(!supplierNames.isEmpty(), SupplierInfo::getName, supplierNames)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supplierDict = supplierInfos.stream().collect(Collectors.toMap(SupplierInfo::getName, SupplierInfo::getId));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List&lt;SupplierInfo&gt; producerInfos = supplierInfoService.list(new QueryWrapper&lt;SupplierInfo&gt;().lambda()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SupplierInfo::getDelFlag,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SupplierInfo::getTenantId, tenantId)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SupplierInfo::getType,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.in(!supplierNames.isEmpty(), SupplierInfo::getName, productNames)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producerDict = producerInfos.stream().collect(Collectors.toMap(SupplierInfo::getName, SupplierInfo::getId));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处理生产厂家 和 供应商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data.stream().map(d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DeviceClassifyInfo info = BeanUtil.copyProperties(d, DeviceClassifyInfo.class);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(supplierDict.containsKey(d.getSupplierName()))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info.setSupplierId(supplierDict.get(d.getSupplierName()));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ServiceException("【" + d.getSupplierName() + "】供应商不存在，请先创建供应商信息");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(producerDict.containsKey(d.getProductionName()))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info.setProductionId(producerDict.get(d.getProductionName()));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ServiceException("【" + d.getSupplierName() + "】厂商不存在，请先创建厂商信息");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updateDeviceClassifyData(Boolean isFirstDelete, Boolean isOverride, List&lt;DeviceClassifyInfoVO&gt; data,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Set&lt;String&gt; nameCollect)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(nameCollect.isEmpty())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this.insertDeviceClassifyData(isFirstDelete, isOverride, data, nameCollect);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List&lt;DeviceClassifyInfo&gt; deviceClassifyInfos = this.dealSupplierAndProduct(data,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deviceClassifyInfos.forEach(d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List&lt;DeviceClassifyInfoVO&gt; vos = baseMapper.selectDeviceClassifyInfo(d.getDeviceClassifyName(),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(CollUtil.isEmpty(vos))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baseMapper.insert(d);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d.setId(vos.get(0).getId());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baseMapper.updateById(d);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insertDeviceClassifyData(Boolean isFirstDelete, Boolean isOverride, List&lt;DeviceClassifyInfoVO&gt; data, Set&lt;String&gt; nameCollect)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(Boolean.TRUE.equals(isFirstDelete)) this.logicDelete(null);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this.checkData(data, nameCollect, isOverride);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List&lt;DeviceClassifyInfo&gt; deviceClassifyInfos = this.dealSupplierAndProduct(data,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TODO 生成分类编号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this.saveBatch(deviceClassifyInfos);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exportData(DeviceClassifyInfoSelectDTO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Page&lt;DeviceClassifyInfoVO&gt; page = this.findByPage(dto,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List&lt;DeviceClassifyInfoVO&gt; records = page.getRecords();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this.dealWithDictType(records,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DeviceClassifyInfoVO.class, records, "厂商和联系人信息"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针对表【device_info(设备管理表)】的数据库操作Service实现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2023/5/8 10:41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@RequiredArgsConstructor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DeviceInfoServiceImpl extends ServiceImpl&lt;DeviceInfoMapper, DeviceInfo&gt;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IDeviceInfoService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DeviceClassifyInfoMapper deviceClassifyInfoMapper;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IDeviceAssetInfoRecordService iDeviceAssetInfoRecordService;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SysOrgMapper sysOrgMapper;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SysUserMapper sysUserMapper;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DeviceAssetInfoRecordMapper deviceAssetInfoRecordMapper;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DeviceShelvesInfoMapper deviceShelvesInfoMapper;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DeviceInfoMapper deviceInfoMapper;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SupplierContactsInfoMapper concatenationInfoMapper;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DeviceBorrowRecordMapper deviceBorrowRecordMapper;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DeviceCirculationRecordMapper deviceCirculationRecordMapper;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DeviceRepairMaintenanceRecordMapper deviceRepairMaintenanceRecordMapper;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DeviceVerificationRecordMapper deviceVerificationRecordMapper;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DeviceWorkingRecordMapper deviceWorkingRecordMapper;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分页查询设备管理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com.baomidou.mybatisplus.extension.plugins.pagination.Page&lt;com.cstc.jcgl.domain.device.vo.DeviceInfoVO&gt;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17:27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Page&lt;DeviceInfoVO&gt; selectDevicePage(DeviceInfoSelectDTO deviceInfoSelectDTO)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deviceInfoSelectDTO)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Page&lt;DeviceInfoVO&gt; page = new Page&lt;&gt;(deviceInfoSelectDTO.getCurrent(), deviceInfoSelectDTO.getPageSize());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Page&lt;DeviceInfoVO&gt; deviceInfoPage = baseMapper.selectDevicePage(page, deviceInfoSelectDTO);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deviceUseStatus = sysDictMapper.selectDict("device_use_status");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//设备状态 device_status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deviceStatus = sysDictMapper.selectDict("device_status");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deviceVerificationStatus = sysDictMapper.selectDict("device_verification_status");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startTime = deviceInfoSelectDTO.getStartTime();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endTime = deviceInfoSelectDTO.getEndTime();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//查询条件包含这三个的时候 去掉没查询出来的检定数据的设备信息数据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(StringUtils.isNotEmpty(startTime) || StringUtils.isNotEmpty(endTime))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List&lt;DeviceInfoVO&gt; records = deviceInfoPage.getRecords();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List&lt;DeviceInfoVO&gt; collect = records.stream().filter(f -&gt; null != f.getValidEnd()).collect(Collectors.toList());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deviceInfoPage.setRecords(collect);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List&lt;DeviceInfoVO&gt; records = deviceInfoPage.getRecords();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(DeviceInfoVO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useStatus = record.getUseStatus();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verificationStatus1 = record.getVerificationStatus();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status = record.getDeviceStatus();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deviceUseStatus.stream().filter(f -&gt; null != f.getVal() &amp;&amp; f.getVal().equals(useStatus)).collect(Collectors.toList());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record.setUseStatusDisplay(collect.get(0).getLabel());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collect1 = deviceVerificationStatus.stream().filter(f -&gt; null != f.getVal() &amp;&amp; f.getVal().equals(verificationStatus1)).collect(Collectors.toList());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(CollUtil.isNotEmpty(collect1))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record.setVerificationStatusDisplay(collect1.get(0).getLabel());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collect2 = deviceStatus.stream().filter(f -&gt; null != f.getVal() &amp;&amp; f.getVal().equals(status)).collect(Collectors.toList());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(CollUtil.isNotEmpty(collect2))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record.setDeviceStatusDisplay(collect2.get(0).getLabel());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deviceInfoPage;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addDeviceInfo(DeviceInfoDTO deviceInfoDTO)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 deviceInfo = new DeviceInfo();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JcglBeanUtil.copyProperties(deviceInfoDTO, deviceInfo,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//自动生成设备编号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LocalDateTime now = LocalDateTime.now();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date = now.format(DateTimeFormatter.ofPattern("yyyyMMddHHmmss"));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deviceNumber = "SB" + 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deviceInfo.setDeviceNumber(deviceNumber);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boolean save = this.save(deviceInfo);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(save)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deviceClassifyInfoId = deviceInfoDTO.getDeviceClassifyInfoId();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//查询设备的数量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Integer quantity = deviceClassifyInfoMapper.selectDeviceQuantity(deviceClassifyInfoId);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(null != quantity)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Integer addQuantity = quantity + 1;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//修改设备数量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deviceClassifyInfoMapper.updateDeviceQuantity(addQuantity, deviceClassifyInfoId);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save;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根据设备信息ID查询修改回显数据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com.cstc.jcgl.domain.device.vo.DeviceInfoVO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2023/5/11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DeviceInfoVO selectDeviceInfoById(String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//根据设备信息ID查询设备信息表修改回显数据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DeviceInfoVO deviceInfoVO = baseMapper.selectDeviceInfoById(id);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supplierId = deviceInfoVO.getSupplierId();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查询供应商的最新的联系人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SupplierContactsInfoVO contactsInfoVO = concatenationInfoMapper.selectContactsInfoLatest(supplierId);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(contactsInfoVO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deviceInfoVO.setSupplierContactsName(contactsInfoVO.getContactName());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deviceInfoVO.setSupplierContactPhone(contactsInfoVO.getTelephone());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deviceInfoVO;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updateDeviceInfo(DeviceInfoDTO deviceInfoDTO)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deviceInfoDTO || StringUtils.isEmpty(deviceInfoDTO.getId()))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 deviceInfo = new DeviceInfo();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JcglBeanUtil.copyProperties(deviceInfoDTO, deviceInfo,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 逻辑删除Id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2023/5/8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deleteDeviceInfo(String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DeviceInfo deviceInfo = getById(id);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//设备分类ID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deviceClassifyInfoId = deviceInfo.getDeviceClassifyInfoId();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boolean flag =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(flag)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//查询设备的数量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Integer quantity = deviceClassifyInfoMapper.selectDeviceQuantity(deviceClassifyInfoId);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(null != quantity)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Integer addQuantity = quantity - 1;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//修改设备数量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deviceClassifyInfoMapper.updateDeviceQuantity(addQuantity, deviceClassifyInfoId);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//删除设备关联的其他数据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//逻辑删除资产信息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deviceAssetInfoRecordMapper.updateDelFlagByDeviceInfoId(id);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//逻辑删除设备借用信息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deviceBorrowRecordMapper.updateDelFlagByDeviceInfoId(id);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//逻辑删除设备流转记录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deviceCirculationRecordMapper.updateDelFlagByDeviceInfoId(id);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//逻辑删除设备保养维修记录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deviceRepairMaintenanceRecordMapper.updateDelFlagByDeviceInfoId(id);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//逻辑删除设备检定记录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deviceVerificationRecordMapper.updateDelFlagByDeviceInfoId(id);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//逻辑删除设备运行记录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deviceWorkingRecordMapper.updateDelFlagByDeviceInfoId(id);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flag;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导入设备信息数据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java.lang.Boolean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2023/5/15 17:15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@SneakyThrows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importDeviceInfo(MultipartFile file, Boolean isOverride)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List&lt;DeviceInfoDTO&gt; deviceInfoDTOList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deviceInfoDTOList = EasyExcelUtil.readExcelData(DeviceInfoDTO.class, 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(deviceInfoDTOList.isEmpty())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ServiceException("导入失败!");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List&lt;DeviceInfo&gt; deviceInfoList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List&lt;DeviceAssetInfoRecord&gt; deviceAssetInfoRecordList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error = importDetail(deviceInfoDTOList, deviceInfoList, deviceAssetInfoRecordList);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//根据设备编号查询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deviceNumberList = deviceInfoList.stream().map(DeviceInfo::getDeviceNumber).filter(Objects::nonNull).collect(Collectors.toList());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List&lt;DeviceInfoVO&gt; deviceInfoVO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(CollUtil.isNotEmpty(deviceNumberList))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deviceInfoVO = deviceInfoMapper.selectDeviceByDeviceNumber(deviceNumberList);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//资产编号集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assetCodeList = deviceAssetInfoRecordList.stream().map(DeviceAssetInfoRecord::getAssetCode).filter(Objects::nonNull).collect(Collectors.toList());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如果有错误则抛出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(error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ServiceException(error);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//判断是覆盖更新(true)还是先删除后插入(false)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(isOverride)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//批量更新设备信息 如果有则更新没有则插入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(int i = 0; i &lt; deviceInfoList.size(); i++)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DeviceInfo deviceInfo = deviceInfoList.get(i);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deviceNumber = deviceInfo.getDeviceNumber();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List&lt;DeviceInfoVO&gt; collect = deviceInfoVO.stream().filter(f -&gt; null != f.getDeviceNumber() &amp;&amp; f.getDeviceNumber().equals(deviceNumber)).collect(Collectors.toList());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//如果为空则新增这条数据 不为空则更新这条数据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//新增资产信息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this.save(deviceInfo);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id = deviceInfo.getId();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DeviceAssetInfoRecord deviceAssetInfoRecord = deviceAssetInfoRecordList.get(i);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deviceAssetInfoRecord.setDeviceInfoId(id);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iDeviceAssetInfoRecordService.save(deviceAssetInfoRecord);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DeviceInfoVO deviceInfoVO1 = collect.get(0);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id = deviceInfoVO1.getId();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this.updateById(deviceInfo);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//修改资产信息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DeviceAssetInfoRecord deviceAssetInfoRecord = deviceAssetInfoRecordList.get(i);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//根据资产编号修改资产信息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assetCode = deviceAssetInfoRecord.getAssetCode();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//修改资产数据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deviceAssetInfoRecordMapper.updateDeviceAssetInfoRecord(deviceAssetInfoRecord, assetCode);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//删除设备信息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deviceInfoMapper.deleteDeviceInfoBatch(deviceNumberList);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//删除资产信息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deviceAssetInfoRecordMapper.deleteDeviceAssetInfoRecordBatch(assetCodeList);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(int i = 0; i &lt; deviceInfoList.size(); i++)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DeviceInfo deviceInfo = deviceInfoList.get(i);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//新增设备信息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this.save(deviceInfo);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//新增资产信息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DeviceAssetInfoRecord deviceAssetInfoRecord = deviceAssetInfoRecordList.get(i);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id = deviceInfo.getId();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deviceAssetInfoRecord.setDeviceInfoId(id);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iDeviceAssetInfoRecordService.save(deviceAssetInfoRecord);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导入设备信息数据的处理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deviceInfoDTOList, deviceInfoList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java.lang.String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13:43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importDetail(List&lt;DeviceInfoDTO&gt; deviceInfoDTOList, List&lt;DeviceInfo&gt; deviceInfoList, List&lt;DeviceAssetInfoRecord&gt; deviceAssetInfoRecordLis) throws IllegalAccessException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//部门名称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departmentNameList = deviceInfoDTOList.stream().distinct().map(DeviceInfoDTO::getDepartmentName).filter(Objects::nonNull)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List&lt;SysOrgVO&gt; sysOrgVO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(CollUtil.isNotEmpty(departmentNameList))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sysOrgVO = sysOrgMapper.selectOrgByName(departmentNameList);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//分类编号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deviceClassifyNumberList = deviceInfoDTOList.stream().distinct().map(DeviceInfoDTO::getDeviceClassifyNumber).filter(Objects::nonNull)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List&lt;DeviceClassifyInfoVO&gt; deviceClassifyInfoVO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(CollUtil.isNotEmpty(deviceClassifyNumberList))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deviceClassifyInfoVO = deviceClassifyInfoMapper.selectIdByDeviceClassifyNumber(deviceClassifyNumberList);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sysDictVO = sysDictMapper.selectDict(null);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//责任人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personLiableNameList = deviceInfoDTOList.stream().distinct().map(DeviceInfoDTO::getPersonLiableName).filter(Objects::nonNull)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List&lt;SysUserVO&gt; sysUserVO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(CollUtil.isNotEmpty(personLiableNameList))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sysUserVO = sysUserMapper.selectIdByUserName(personLiableNameList);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//存放编号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storageCodeList = deviceInfoDTOList.stream().distinct().map(DeviceInfoDTO::getStorageCode).filter(Objects::nonNull)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List&lt;DeviceShelvesInfoVO&gt; deviceShelvesInfoVO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(CollUtil.isNotEmpty(storageCodeList))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deviceShelvesInfoVO = deviceShelvesInfoMapper.selectIdByShelvesCode(storageCodeList);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记录错误信息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StringBuilder error = new StringBuilder();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(int i = 0; i &lt; deviceInfoDTOList.size(); i++)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DeviceInfoDTO deviceInfoDTO = deviceInfoDTOList.get(i);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 deviceInfo = new DeviceInfo();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DeviceAssetInfoRecord deviceAssetInfoRecord = new DeviceAssetInfoRecord();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 count = 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(Field f : deviceInfoDTO.getClass().getDeclaredFields())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f.setAccessible(true);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(f.get(deviceInfoDTO) == null || "".equals(f.get(deviceInfoDTO)))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count = count + 1;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行错误信息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StringBuilder tempError = new StringBuilder();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 length = deviceInfoDTO.getClass().getDeclaredFields().length;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count = count - length;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(count ==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ServiceException("导入的数据存在空格符或其他无效信息，请重新核对后再导入!");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departmentName = deviceInfoDTO.getDepartmentName();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(StringUtils.isNotEmpty(departmentName))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List&lt;SysOrgVO&gt; collect = sysOrgVO.stream().filter(f -&gt; null != f.getOrgName() &amp;&amp; f.getOrgName().equals(departmentName))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tempError.append("没有找到该使用部门");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departmentId = collect.get(0).getId();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deviceInfo.setDepartmentId(departmentId);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tempError.append("使用部门不能为空,");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//设备编号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deviceNumber = deviceInfoDTO.getDeviceNumber();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//判断设备编号在excel表格中出现的次数 如果出现超过1次 则设备编号重复 提示用户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collect = deviceInfoDTOList.stream().map(DeviceInfoDTO::getDeviceNumber)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 frequency = Collections.frequency(collect, deviceNumber);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(frequency &gt; 1)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tempError.append("导入模板中设备编号").append(deviceNumber).append("重复了");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(StringUtils.isNotEmpty(deviceNumber))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deviceInfo.setDeviceNumber(deviceNumber);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tempError.append("设备编号不能为空,");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//分类编号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deviceClassifyNumber = deviceInfoDTO.getDeviceClassifyNumber();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(StringUtils.isNotEmpty(deviceClassifyNumber))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List&lt;DeviceClassifyInfoVO&gt; collect1 = deviceClassifyInfoVO.stream().filter(f -&gt; null != f.getDeviceClassifyNumber()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&amp;&amp; f.getDeviceClassifyNumber().equals(deviceClassifyNumber)).collect(Collectors.toList());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(collect1.isEmpty())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tempError.append("没有找到该设备分类,");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id = collect1.get(0).getId();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deviceInfo.setDeviceClassifyInfoId(id);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tempError.append("设备分类编号不能为空,");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//出厂编号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exWorksNumber = deviceInfoDTO.getExworksNumber();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(StringUtils.isNotEmpty(exWorksNumber))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deviceInfo.setExworksNumber(exWorksNumber);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tempError.append("出厂编号不能为空,");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//量值溯源(device_asset_source)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assetSource = deviceInfoDTO.getAssetSource();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(StringUtils.isNotEmpty(assetSource))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List&lt;SysDictVO&gt; collect1 = sysDictVO.stream().filter(f -&gt; null != f.getCategoryKey() &amp;&amp; "device_asset_source".equals(f.getCategoryKey()))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.filter(f -&gt; null != f.getLabel() &amp;&amp; f.getLabel().equals(assetSource)).collect(Collectors.toList());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(collect1.isEmpty())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tempError.append("没有找到该量值溯源的值,");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val = collect1.get(0).getVal();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deviceInfo.setAssetSource(val);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tempError.append("量值溯源不能为空,");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//责任人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personLiableName = deviceInfoDTO.getPersonLiableName();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(StringUtils.isNotEmpty(personLiableName))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List&lt;SysUserVO&gt; collect1 = sysUserVO.stream().filter(f -&gt; null != f.getEmpName() &amp;&amp; f.getEmpName().equals(personLiableName))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(collect1.isEmpty())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tempError.append("该责任人不存在,");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id = collect1.get(0).getId();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deviceInfo.setPersonLiable(id);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tempError.append("责任人不能为空,");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//购置日期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purchaseTime = deviceInfoDTO.getPurchaseTimeTran();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(StringUtils.isNotEmpty(purchaseTime))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Date date = DateUtil.strToDate("yyyy-MM-dd", purchaseTime.replace("/", "-"));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deviceInfo.setPurchaseTime(date);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tempError.append("购置日期不能为空,");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//使用状态(device_use_status)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useStatusDisplay = deviceInfoDTO.getUseStatusDisplay();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(StringUtils.isNotEmpty(useStatusDisplay))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List&lt;SysDictVO&gt; collect1 = sysDictVO.stream().filter(f -&gt; null != f.getCategoryKey() &amp;&amp; "device_use_status".equals(f.getCategoryKey()))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.filter(f -&gt; null != f.getLabel() &amp;&amp; f.getLabel().equals(useStatusDisplay)).collect(Collectors.toList());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(collect1.isEmpty())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tempError.append("没有找到该使用状态的值,");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val = collect1.get(0).getVal();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deviceInfo.setUseStatus(val);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tempError.append("使用状态不能为空,");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//存放编号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storageCode = deviceInfoDTO.getStorageCode();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roomName = deviceInfoDTO.getRoomName();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(StringUtils.isNotEmpty(storageCode))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List&lt;DeviceShelvesInfoVO&gt; collect1 = deviceShelvesInfoVO.stream().filter(f -&gt; null != f.getStorageCode()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&amp;&amp; f.getStorageCode().equals(storageCode)).filter(f -&gt; null != f.getRoomName()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&amp;&amp; f.getRoomName().equals(roomName)).collect(Collectors.toList());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(collect1.isEmpty())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tempError.append("没有找到该货架,");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id = collect1.get(0).getId();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deviceInfo.setDeviceShelvesInfoId(id);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//是否自动采集(0否;1是)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automaticCollection = deviceInfoDTO.getAutomaticCollectionTran();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(StringUtils.isNotEmpty(automaticCollection))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("是".equals(automaticCollection))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deviceInfo.setAutomaticCollection(1);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if ("否".equals(automaticCollection))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deviceInfo.setAutomaticCollection(0);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tempError.append("请填写是或者否,");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tempError.append("是否自动采集不能为空,");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//检定周期(device_verification_cycle)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verificationCycle = deviceInfoDTO.getVerificationCycle();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(StringUtils.isNotEmpty(verificationCycle))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List&lt;SysDictVO&gt; collect1 = sysDictVO.stream().filter(f -&gt; null != f.getCategoryKey() &amp;&amp; "device_verification_cycle".equals(f.getCategoryKey()))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.filter(f -&gt; null != f.getLabel() &amp;&amp; f.getLabel().equals(verificationCycle)).collect(Collectors.toList());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(collect1.isEmpty())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tempError.append("没有找到该检定周期的值,");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val = collect1.get(0).getVal();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deviceInfo.setVerificationCycle(val);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tempError.append("检定周期不能为空,");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//出厂日期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exWorksTime = deviceInfoDTO.getExworksTimeTran();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(StringUtils.isNotEmpty(exWorksTime))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Date date = DateUtil.strToDate("yyyy-MM-dd", exWorksTime.replace("/", "-"));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deviceInfo.setExworksTime(date);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tempError.append("出厂日期不能为空,");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//设备编号(交通行业)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trafficDeviceNumber = deviceInfoDTO.getTrafficDeviceNumber();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deviceInfo.setTrafficDeviceNumber(trafficDeviceNumber);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//设备名称(交通行业)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trafficDeviceName = deviceInfoDTO.getTrafficDeviceName();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deviceInfo.setTrafficDeviceName(trafficDeviceName);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//在账状态(device_on_account_status)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onAccountStatusDisplay = deviceInfoDTO.getOnAccountStatusDisplay();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(StringUtils.isNotEmpty(onAccountStatusDisplay))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List&lt;SysDictVO&gt; collect1 = sysDictVO.stream().filter(f -&gt; null != f.getCategoryKey() &amp;&amp; "device_on_account_status".equals(f.getCategoryKey()))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.filter(f -&gt; null != f.getLabel() &amp;&amp; f.getLabel().equals(onAccountStatusDisplay)).collect(Collectors.toList());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(collect1.isEmpty())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tempError.append("没有找到该在账状态的值,");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val = collect1.get(0).getVal();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deviceAssetInfoRecord.setOnAccountStatus(val);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tempError.append("在账状态不能为空,");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//资产编号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assetCode = deviceInfoDTO.getAssetCode();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(StringUtils.isNotEmpty(assetCode))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deviceAssetInfoRecord.setAssetCode(assetCode);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tempError.append("资产编号不能为空,");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//判断资产编号在excel表格中出现的次数 如果出现超过1次 则资产编号重复 提示用户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collect1 = deviceInfoDTOList.stream().map(DeviceInfoDTO::getAssetCode)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 frequency1 = Collections.frequency(collect1, assetCode);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(frequency1 &gt; 1)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tempError.append("导入模板中资产编号").append(assetCode).append("重复了");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//登记日期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registerDate = deviceInfoDTO.getRegisterDateTran();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(StringUtils.isNotEmpty(registerDate))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Date date = DateUtil.strToDate("yyyy-MM-dd", registerDate.replace("/", "-"));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deviceAssetInfoRecord.setRegisterDate(date);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tempError.append("登记日期不能为空,");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//设备价格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BigDecimal devicePrice = deviceInfoDTO.getDevicePrice();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(null != devicePrice)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deviceAssetInfoRecord.setDevicePrice(devicePrice);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tempError.append("设备价格不能为空,");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deviceAssetInfoRecordLis.add(deviceAssetInfoRecord);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remarks = deviceInfoDTO.getRemarks();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deviceInfo.setRemarks(remarks);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如果有错误信息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(StringUtils.isNotEmpty(tempError.toString()))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tempError.insert(0, "第" + (i + 1) + "行：");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tempError.deleteCharAt(tempError.length() - 1);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tempError.append(";");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error.append(tempError);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deviceInfoList.add(deviceInfo);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如果有错误信息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(StringUtils.isNotEmpty(error.toString()))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error.deleteCharAt(error.length() - 1);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error.toString();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导出设备信息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deviceInfoSelectDTO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2023/5/17 14:10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exportDeviceInfo(DeviceInfoSelectDTO deviceInfoSelectDTO,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查询资源数据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Page&lt;DeviceInfoVO&gt; deviceInfoPage = this.selectDevicePage(deviceInfoSelectDTO);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fileName = getFileName();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DeviceInfoVO.class, deviceInfoPage.getRecords(), 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getFileName()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start = "设备信息表";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date = DateUtil.dateToStr("yyyyMMddHHmmss", 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suffix = ".xlsx";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start + date + suffix;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针对表【device_place(场所信息)】的数据库操作Service实现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2023-05-23 09:23:24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DevicePlaceServiceImpl extends ServiceImpl&lt;DevicePlaceMapper, DevicePlace&gt;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DevicePlaceService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DeviceRoomService deviceRoomService;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DeviceShelvesInfoService deviceShelvesInfoService;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Page&lt;DevicePlaceVO&gt; findByPage(CommonSelectEntity dto, boolean 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Page&lt;DevicePlaceVO&gt; page = new Page&lt;&gt;(dto.getCurrent(), 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dto.dealTime();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baseMapper.findPlaceByPage(page,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page.setRecords(baseMapper.findPlaceByPage(dto));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DevicePlaceVO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 devicePlace = baseMapper.selectById(id);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BeanUtil.copyProperties(devicePlace, DevicePlaceVO.class);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logicDeleteByIds(String[] ids, 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(StringUtils.isEmpty(tenantId))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baseMapper.logicDelete(ids,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insertBatch(List&lt;SysOrg&gt; subOrgList, SysUser sysUser, char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List&lt;DevicePlace&gt; data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(SysOrg s : subOrgList)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 devicePlace = new DevicePlace();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devicePlace.setUpdateTime(new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devicePlace.setUpdateBy(sysUser.getId());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devicePlace.setUpdateName(sysUser.getUsername());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devicePlace.setOrgId(s.getId());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devicePlace.setPlaceName(s.getOrgName());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devicePlace.setPlaceCode(String.valueOf(code++));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(code &gt; 'Z')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ServiceException("请联系系统管理员解决组织编号不够使用的问题！");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data.add(devicePlace);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this.saveBatch(data);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add()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1、查询子部门信息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List&lt;SysOrg&gt; orgByParentId = sysOrgService.findOrgByParentId("0");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sysUser.getTenantId();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(orgByParentId.isEmpty())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log.info(tenantId + "组织没有部门(组织信息)");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List&lt;SysOrg&gt; subOrgList = sysOrgService.findOrgByParentId(orgByParentId.get(0).getId());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(subOrgList.isEmpty())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log.info(orgByParentId.get(0).getId() + "-" + orgByParentId.get(0).getOrgName() + "组织没有子部门(组织信息)");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2、查询场所信息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CommonSelectEntity entity = new CommonSelectEntity();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entity.setTenantId(tenantId);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List&lt;DevicePlaceVO&gt; place = baseMapper.findPlaceByPage(entity);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场所信息为空，全部插入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(place.isEmpty())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char code = 'A';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this.insertBatch(subOrgList, sysUser, 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DevicePlaceVO&gt; placeVOMap = place.stream().collect(Collectors.toMap(DevicePlaceVO::getOrgId, s -&gt; s));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查询组织下面的最大编码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char maxCode = baseMapper.findmMaxCode(tenantId);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maxCode +=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List&lt;SysOrg&gt; newAddOrg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(SysOrg org : subOrgList)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(placeVOMap.containsKey(org.getId()))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DevicePlaceVO vo = placeVOMap.get(org.getId());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DevicePlace devicePlace = BeanUtil.copyProperties(vo, DevicePlace.class);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devicePlace.setPlaceName(org.getOrgName());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baseMapper.updateById(devicePlace);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newAddOrg.add(org);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this.insertBatch(newAddOrg, sysUser, maxCode);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update(DevicePlaceDTO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 devicePlace = BeanUtil.copyProperties(update, DevicePlace.class);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(update.getId()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ParameterException("请求的主键没有传入");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 old = baseMapper.selectById(update.getId());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(old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ParameterException("请求更新的设备分类数据不存在，不能更新");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查询剩余编码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List&lt;Character&gt; surplusChar = this.selectSurplusPlaceCode();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(StringUtils.isNotEmpty(update.getPlaceCode()))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char placeCode = update.getPlaceCode().charAt(0);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char oldPlaceCode = old.getPlaceCode().charAt(0);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(oldPlaceCode != placeCode)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查询旧的编码是否绑定了存放室，如果绑定则不允许修改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List&lt;DeviceRoomVO&gt; deviceRoomVOS = deviceRoomService.selectByPlaceId(old.getId());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(CollUtil.isNotEmpty(deviceRoomVOS))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throw new ParameterException("修改的【" + update.getPlaceName() + "】场所已经绑定存放室，请不要修改编码");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(!surplusChar.contains(placeCode))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throw new ParameterException("修改【" + update.getPlaceName() + "】时，您提交的编码【" + placeCode + "】已经在使用，请不要重复提交");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baseMapper.updateById(devicePlace) ==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List&lt;DevicePlaceTreeVO&gt; treePlaceAndRoom()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List&lt;DevicePlaceTreeVO&gt; result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CommonSelectEntity dto = new CommonSelectEntity();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dto.setTenantId(sysUser.getTenantId());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List&lt;DevicePlaceVO&gt; placeByPage = baseMapper.findPlaceByPage(dto);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(placeByPage.isEmpty())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placeByPage.forEach(p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DevicePlaceTreeVO vo = BeanUtil.copyProperties(p, DevicePlaceTreeVO.class);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result.add(vo);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查询房间信息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List&lt;DeviceRoomVO&gt; deviceRoomVOS = deviceRoomService.selectByPlaceId(p.getId());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vo.setDeviceRoomVOS(deviceRoomVOS);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List&lt;Map&lt;String, Object&gt;&gt; treePlaceAndRoomAndShelves()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List&lt;Map&lt;String, Object&gt;&gt; result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查询所有存放室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CommonSelectEntity dto = new CommonSelectEntity();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dto.setTenantId(sysUser.getTenantId());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List&lt;DevicePlaceVO&gt; placeByPage = baseMapper.findPlaceByPage(dto);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(DevicePlaceVO first : placeByPage)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Object&gt; firstMap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firstMap.put("place_code", first.getPlaceCode());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List&lt;Map&lt;String, Object&gt;&gt; subList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this.dealMap(result, firstMap, first.getPlaceName(), first.getId(), subList);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查询房间信息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List&lt;DeviceRoomVO&gt; deviceRoomVOS = deviceRoomService.selectByPlaceId(first.getId());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(DeviceRoomVO deviceRoomVO : deviceRoomVOS)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Map&lt;String, Object&gt; secondMap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List&lt;Map&lt;String, Object&gt;&gt; thirdList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secondMap.put("roomCode", deviceRoomVO.getRoomCode());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this.dealMap(subList, secondMap, deviceRoomVO.getRoomCode() + ":" + deviceRoomVO.getRoomName(), deviceRoomVO.getId(), thirdList);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查询所有货架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List&lt;DeviceShelvesInfo&gt; deviceShelvesInfos = deviceShelvesInfoService.selectByRoomId(deviceRoomVO.getId());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Set&lt;String&gt; shelvesCode = deviceShelvesInfos.stream().map(DeviceShelvesInfo::getShelvesCode).collect(Collectors.toSet());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获取所有的货架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for (String code : shelvesCode)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Map&lt;String, Object&gt; thirdMap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List&lt;Map&lt;String, Object&gt;&gt; fourthList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this.dealMap(thirdList, thirdMap, code + ":" + deviceShelvesInfoService.selectShelvesNameByCode(code),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code, fourthList);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 获取这个货架的层号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List&lt;String&gt; levelData = deviceShelvesInfos.stream()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.filter(d -&gt; Objects.equals(d.getShelvesCode(), code))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.map(DeviceShelvesInfo::getLayerCode)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.distinct().sorted()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for (String level : levelData)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Map&lt;String, Object&gt; fourMap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List&lt;Map&lt;String, Object&gt;&gt; fifthList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this.dealMap(fourthList, fourMap, "第" + level + "层", level + System.nanoTime(), fifthList);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List&lt;DeviceShelvesInfo&gt; levelShelves = deviceShelvesInfos.stream()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.filter(d -&gt; Objects.equals(d.getShelvesCode(), code) &amp;&amp; d.getLayerCode().equals(level))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.sorted(Comparator.comparing(DeviceShelvesInfo::getPositionCode))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for (DeviceShelvesInfo levelShelf : levelShelves)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Map&lt;String, Object&gt; fifthMap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fifthMap.put("roomName", levelShelf.getRoomName());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fifthMap.put("shelvesId", levelShelf.getId());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this.dealMap(fifthList, fifthMap, "第" + levelShelf.getPositionCode() + "号", levelShelf.getStorageCode(), Collections.emptyList());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dealMap(List&lt;Map&lt;String, Object&gt;&gt; result, Map&lt;String, Object&gt; tempMap, String title, String value, List&lt;Map&lt;String, Object&gt;&gt; subList)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result.add(tempMap);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tempMap.put(SystemConstant.TREE_TITLE, title);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tempMap.put(SystemConstant.TREE_VALUE, 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tempMap.put(SystemConstant.TREE_CHILDREN, subList);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List&lt;Character&gt; selectSurplusPlaceCode()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List&lt;Character&gt; characters = baseMapper.selectPlaceCode(TenantContextHolder.getContext().getTenantContextInfo().getTenantId());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List&lt;Character&gt; surplusChar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(char i = 'A'; i &lt;= 'Z'; i++)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(!characters.contains(i))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surplusChar.add(i);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surplusChar;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针对表【device_repair_maintenance_record(设备保养维修记录表)】的数据库操作Service实现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10:26:14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DeviceRepairMaintenanceRecordServiceImpl extends ServiceImpl&lt;DeviceRepairMaintenanceRecordMapper, DeviceRepairMaintenanceRecord&gt;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IDeviceRepairMaintenanceRecordService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SysUserMapper sysUserMapper;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FileAttachMapper fileAttachMapper;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deviceRepairMaintenanceRecordSelectDTO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com.baomidou.mybatisplus.extension.plugins.pagination.Page&lt;com.cstc.jcgl.domain.device.vo.DeviceRepairMaintenanceRecordVO&gt;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2023/5/23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Page&lt;DeviceRepairMaintenanceRecordVO&gt; selectDeviceRepairMaintenanceRecordPage(DeviceRepairMaintenanceRecordSelectDTO deviceRepairMaintenanceRecordSelectDTO)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deviceRepairMaintenanceRecordSelectDTO)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Page&lt;DeviceRepairMaintenanceRecordVO&gt; page = new Page&lt;&gt;(deviceRepairMaintenanceRecordSelectDTO.getCurrent(), deviceRepairMaintenanceRecordSelectDTO.getPageSize());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Page&lt;DeviceRepairMaintenanceRecordVO&gt; deviceRepairMaintenanceRecordPage = baseMapper.selectDeviceRepairMaintenanceRecordPage(page, deviceRepairMaintenanceRecordSelectDTO);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List&lt;DeviceRepairMaintenanceRecordVO&gt; records = deviceRepairMaintenanceRecordPage.getRecords();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//发出/接收状态 device_situation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deviceStatus = sysDictMapper.selectDict("device_situation");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(DeviceRepairMaintenanceRecordVO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runUseStatus = record.getRunUseStatus();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Integer calibrationResult = record.getCalibrationResult();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textByValue = DeviceResultEnum.getTextByValue(calibrationResult);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record.setCalibrationResultDisplay(textByValue);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sysDictVOList = deviceStatus.stream().filter(f -&gt; null != f.getVal() &amp;&amp; f.getVal().equals(runUseStatus)).collect(Collectors.toList());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(CollUtil.isNotEmpty(sysDictVOList))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record.setRunUseStatusDisplay(sysDictVOList.get(0).getLabel());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involvedStaff = record.getInvolvedStaff();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involvedStaffIdList = Arrays.asList(involvedStaff.split("、"));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collect = involvedStaffIdList.stream().distinct().collect(Collectors.toList());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//查询对应的参与人员名称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List&lt;SysUserVO&gt; sysUserVO = sysUserMapper.selectNameByUserId(collect);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nameList = sysUserVO.stream().map(SysUserVO::getEmpName).filter(Objects::nonNull).collect(Collectors.toList());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involvedStaffName = nameList.stream().map(String::valueOf).collect(Collectors.joining("、"));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record.setInvolvedStaffName(involvedStaffName);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//处理文件信息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record.getFileId();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collect1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uuId = fileAttachVOList.stream().map(FileAttachVO::getUuid)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fileName = fileAttachVOList.stream().map(FileAttachVO::getFilename)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List&lt;Date&gt; collect2 = fileAttachVOList.stream().map(FileAttachVO::getCreateTime)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dateList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for (Date date : collect2)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dateString = DateUtil.dateToStr("yyyy-MM-dd HH:mm:ss", 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dateList.add(dateString);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uploadTime = String.join("、", dateList);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record.setFileIdList(collect1);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record.setFilePath(uuId);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record.setFileName(fileName);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record.setUploadTime(uploadTime);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deviceRepairMaintenanceRecordPage;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根据设备维修保养记录ID查询修改回显数据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com.cstc.jcgl.domain.device.vo.DeviceRepairMaintenanceRecordVO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2023/5/23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DeviceRepairMaintenanceRecordVO selectDeviceRepairMaintenanceRecordById(String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//根据设备修保养记录ID查询修改回显数据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DeviceRepairMaintenanceRecordVO deviceRepairMaintenanceRecordVO = baseMapper.selectDeviceRepairMaintenanceRecordById(id);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deviceRepairMaintenanceRecordVO)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involvedStaff = deviceRepairMaintenanceRecordVO.getInvolvedStaff();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(StringUtils.isNotEmpty(involvedStaff))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involvedStaffIdList = Arrays.asList(involvedStaff.split("、"));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 = involvedStaffIdList.stream().distinct().collect(Collectors.toList());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//查询对应的参与人员名称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List&lt;SysUserVO&gt; sysUserVO = sysUserMapper.selectNameByUserId(collect);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involvedStaffName = sysUserVO.stream().map(SysUserVO::getEmpName).filter(Objects::nonNull)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deviceRepairMaintenanceRecordVO.setInvolvedStaffName(involvedStaffName);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deviceRepairMaintenanceRecordVO.setInvolvedStaffList(sysUserVO);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deviceRepairMaintenanceRecordVO.getFileId();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collect1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//查询文件对应信息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deviceRepairMaintenanceRecordVO.setFileAttachVOList(fileAttachVOList);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deviceRepairMaintenanceRecordVO;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deviceRepairMaintenanceRecordDTO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addDeviceRepairMaintenanceRecord(DeviceRepairMaintenanceRecordDTO deviceRepairMaintenanceRecordDTO)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deviceRepairMaintenanceRecordDTO)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DeviceRepairMaintenanceRecord deviceRepairMaintenanceRecord = new DeviceRepairMaintenanceRecord();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deviceRepairMaintenanceRecordDTO.getFileIdList();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deviceRepairMaintenanceRecordDTO.setFileId(fileId);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//取出参与人员的id处理成字符串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involvedStaffList = deviceRepairMaintenanceRecordDTO.getInvolvedStaffList();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(CollUtil.isNotEmpty(involvedStaffList))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involvedStaff = involvedStaffList.stream().map(String::valueOf).collect(Collectors.joining("、"));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deviceRepairMaintenanceRecordDTO.setInvolvedStaff(involvedStaff);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JcglBeanUtil.copyProperties(deviceRepairMaintenanceRecordDTO, deviceRepairMaintenanceRecord,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this.save(deviceRepairMaintenanceRecord);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deviceRepairMaintenanceRecordDTO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updateDeviceRepairMaintenanceRecord(DeviceRepairMaintenanceRecordDTO deviceRepairMaintenanceRecordDTO)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deviceRepairMaintenanceRecordDTO || StringUtils.isEmpty(deviceRepairMaintenanceRecordDTO.getId()))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DeviceRepairMaintenanceRecord deviceRepairMaintenanceRecord = new DeviceRepairMaintenanceRecord();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deviceRepairMaintenanceRecordDTO.getFileIdList();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deviceRepairMaintenanceRecordDTO.setFileId(fileId);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//取出参与人员的id处理成字符串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involvedStaffList = deviceRepairMaintenanceRecordDTO.getInvolvedStaffList();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(CollUtil.isNotEmpty(involvedStaffList))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involvedStaff = involvedStaffList.stream().map(String::valueOf).collect(Collectors.joining("、"));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deviceRepairMaintenanceRecordDTO.setInvolvedStaff(involvedStaff);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JcglBeanUtil.copyProperties(deviceRepairMaintenanceRecordDTO, deviceRepairMaintenanceRecord,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this.updateById(deviceRepairMaintenanceRecord);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逻辑删除设备保养维修记录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deleteDeviceRepairMaintenanceRecord(String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针对表【device_room】的数据库操作Service实现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2023-05-23 09:23:35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DeviceRoomServiceImpl extends ServiceImpl&lt;DeviceRoomMapper, DeviceRoom&gt;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DeviceRoomService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DevicePlaceService devicePlaceService;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RedisUtil redisUtil;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DeviceShelvesInfoService shelvesInfoService;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Page&lt;DeviceRoomVO&gt; findByPage(CommonSelectEntity dto, boolean 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Page&lt;DeviceRoomVO&gt; page = new Page&lt;&gt;(dto.getCurrent(), 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dto.dealTime();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baseMapper.findPlaceByPage(page,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page.setRecords(baseMapper.findPlaceByPage(dto));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DeviceRoomVO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 deviceRoom = baseMapper.selectById(id);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DevicePlaceVO vo = devicePlaceService.selectById(deviceRoom.getPlaceId());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(vo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ServiceException("【" + deviceRoom.getPlaceName() + "】场所不存在");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DeviceRoomVO deviceRoomVO = BeanUtil.copyProperties(deviceRoom, DeviceRoomVO.class);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deviceRoomVO.setPlaceCode(vo.getPlaceCode());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deviceRoomVO;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List&lt;DeviceRoomVO&gt; selectByPlaceId(String placeId)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baseMapper.selectByPlaceId(TenantContextHolder.getContext().getTenantContextInfo().getTenantId(), placeId);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logicDeleteByIds(String[] ids, 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(StringUtils.isEmpty(tenantId))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判断房间是否有货架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LambdaQueryWrapper&lt;DeviceShelvesInfo&gt; in = new QueryWrapper&lt;DeviceShelvesInfo&gt;().lambda()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DeviceShelvesInfo::getTenantId, tenantId)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DeviceShelvesInfo::getDelFlag,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.in(true, DeviceShelvesInfo::getRoomId, (Object) 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List&lt;DeviceShelvesInfo&gt; list = shelvesInfoService.list(in);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(CollectionUtils.isNotEmpty(list))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ServiceException("您选择删除的存放室有货架，不允许删除");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baseMapper.logicDelete(ids,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checkParameter(DeviceRoomDTO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(StringUtils.isEmpty(add.getPlaceId()))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ServiceException("场所id没有填写");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(StringUtils.isEmpty(add.getRoomName()))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ServiceException("存放室名称有填写");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add(DeviceRoomDTO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sysUser.getTenantId();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 room = BeanUtil.copyProperties(add, DeviceRoom.class);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this.checkParameter(add);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检测存放室信息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DevicePlaceVO vo = devicePlaceService.selectById(add.getPlaceId());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(vo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ServiceException("【" + add.getPlaceId() + "】场所不存在");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设置场所编码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roomCodeKey = "sys-roomcode";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key = roomCodeKey +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(Boolean.FALSE.equals(redisUtil.hasKey(key)))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Long maxCode = baseMapper.findMaxCode(tenantId);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(maxCode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maxCode = 0L;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redisUtil.setCacheObject(key, maxCode, 20, TimeUnit.MINUTES);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increment = redisUtil.increment(key);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room.setRoomCode(vo.getPlaceCode() + (increment &lt; 10 ? "0" + increment : increment));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room.setPlaceName(vo.getPlaceName());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room.setUpdateBy(sysUser.getId());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room.setUpdateName(sysUser.getEmpName());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room.setUpdateTime(new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baseMapper.insert(room) ==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update(DeviceRoomDTO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 room = BeanUtil.copyProperties(update, DeviceRoom.class);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(update.getId()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ParameterException("请求的主键没有传入");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(baseMapper.selectById(update.getId())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ParameterException("请求更新的设备分类数据不存在，不能更新");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baseMapper.updateById(room) ==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针对表【device_shelves_info(设备存放货架信息表)】的数据库操作Service实现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2023-05-16 11:26:31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@EnableAspectJAutoProxy(exposeProxy = true)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DeviceShelvesInfoServiceImpl extends ServiceImpl&lt;DeviceShelvesInfoMapper, DeviceShelvesInfo&gt; implements DeviceShelvesInfoService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DevicePlaceService devicePlaceService;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DeviceRoomService deviceRoomService;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RedisUtil redisUtil;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Page&lt;DeviceShelvesInfoVO&gt; findByPage(DeviceShelvesInfoDTO dto, boolean 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Page&lt;DeviceShelvesInfoVO&gt; page = new Page&lt;&gt;(dto.getCurrent(), 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时间处理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(dto.getStartTime()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dto.setStartTimeString(dto.getStartTime().format(DateTimeFormatter.ofPattern(DateTimeConstant.DATE)) + DateTimeConstant.DAY_START_TIME);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(dto.getEndTime()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dto.setEndTimeString(dto.getEndTime().format(DateTimeFormatter.ofPattern(DateTimeConstant.DATE)) + DateTimeConstant.DAY_END_TIME);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是否关闭分页查询的总数统计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baseMapper.findByPage(page,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page.setRecords(baseMapper.findByPage(dto));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DeviceShelvesInfoVO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DeviceShelvesInfo deviceShelvesInfo = baseMapper.selectById(id);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BeanUtil.copyProperties(deviceShelvesInfo, DeviceShelvesInfoVO.class);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List&lt;DeviceShelvesInfo&gt; selectByRoomId(String roomId)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(StringUtils.isEmpty(roomId)) return Collections.emptyList();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LambdaQueryWrapper&lt;DeviceShelvesInfo&gt; params = new QueryWrapper&lt;DeviceShelvesInfo&gt;().lambda()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DeviceShelvesInfo::getDelFlag,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DeviceShelvesInfo::getTenantId, TenantContextHolder.getContext().getTenantContextInfo().getTenantId())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DeviceShelvesInfo::getRoomId, roomId);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baseMapper.selectList(params);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logicDeleteByIds(String[] ids, 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(StringUtils.isEmpty(tenantId))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baseMapper.logicDelete(ids,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checkShelvesInfo(DeviceShelvesAddInfoDTO entity)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(StringUtils.isEmpty(entity.getPlaceId()))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ServiceException("场所不能为空");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(StringUtils.isEmpty(entity.getRoomId()))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ServiceException("存放室不能为空");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(StringUtils.isEmpty(entity.getShelvesName()))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ServiceException("货架名称不能为空");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(entity.getLayerStart() == null || entity.getLayerEnd() == null || entity.getPositionStart() == null || entity.getPositionEnd()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ServiceException("货架的编号范围参数不能为空");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(entity.getLayerStart() &gt; entity.getLayerEnd() || entity.getPositionStart() &gt; entity.getPositionEnd())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ServiceException("层号或者序号开始位置不能大于结束位置");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add(DeviceShelvesAddInfoDTO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检查参数是否正确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(add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this.checkShelvesInfo(add);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DevicePlaceVO vo = devicePlaceService.selectById(add.getPlaceId());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(vo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ServiceException("【" + add.getPlaceId() + "】场所不存在，请联系管理员！");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DeviceRoomVO deviceRoomVO = deviceRoomService.selectById(add.getRoomId());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(deviceRoomVO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ServiceException("【" + add.getRoomId() + "】存放室不存在，请联系管理员！");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设置场所编码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roomCodeKey = "sys-shelvescode";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key = roomCodeKey + tenantId;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(Boolean.FALSE.equals(redisUtil.hasKey(key)))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Long maxCode = baseMapper.findMaxCode(tenantId);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(maxCode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maxCode = 0L;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redisUtil.setCacheObject(key, maxCode, 20, TimeUnit.MINUTES);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code = redisUtil.increment(key);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shelfCode = code &lt; 10 ? "0" + code : String.valueOf(code);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查询所有存放编号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storageCodes = baseMapper.selectStorageCodeByTenantId(add.getShelvesCode(),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List&lt;DeviceShelvesInfo&gt; infos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(int layer = add.getLayerStart(); layer &lt;= add.getLayerEnd(); layer++)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(int p = add.getPositionStart(); p &lt;= add.getPositionEnd(); p++)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DeviceShelvesInfo shelvesInfo = new DeviceShelvesInfo();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shelvesInfo.setRoomId(add.getRoomId());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shelvesInfo.setRoomName(deviceRoomVO.getRoomName());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shelvesInfo.setRoomCode(deviceRoomVO.getRoomCode());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shelvesInfo.setPlaceId(add.getPlaceId());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shelvesInfo.setPlaceName(vo.getPlaceName());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shelvesInfo.setPlaceCode(vo.getPlaceCode());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shelvesInfo.setStorageCode(deviceRoomVO.getRoomCode() + "-" + shelfCode + "-" + layer + "-" + 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如果存放编号位置已经存在则不处理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(storageCodes.contains(shelvesInfo.getStorageCode()))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continue;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shelvesInfo.setShelvesName(add.getShelvesName());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shelvesInfo.setShelvesCode(shelfCode);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shelvesInfo.setLayerCode(String.valueOf(layer));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shelvesInfo.setPositionCode(String.valueOf(p));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infos.add(shelvesInfo);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DeviceShelvesInfoService proxy = (DeviceShelvesInfoService) AopContext.currentProxy();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proxy.saveBatch(infos);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update(DeviceShelvesInfoUpdateDTO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DeviceShelvesInfo entity = BeanUtil.copyProperties(update, DeviceShelvesInfo.class);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(entity.getId()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ParameterException("请求的主键没有传入");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(baseMapper.selectById(entity.getId())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ParameterException("请求更新的设备分类数据不存在，不能更新");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(StringUtils.isBlank(update.getPositionDesc()))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ParameterException("位置描述不能为空");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this.updateById(entity);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selectShelvesNameByCode(String shelvesCode)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baseMapper.selectShelvesNameByCode(TenantContextHolder.getContext().getTenantContextInfo().getTenantId(), shelvesCode);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针对表【device_verification_record(设备检定记录表)】的数据库操作Service实现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2023-05-10 14:09:52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DeviceVerificationRecordServiceImpl extends ServiceImpl&lt;DeviceVerificationRecordMapper, DeviceVerificationRecord&gt;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IDeviceVerificationRecordService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FileAttachMapper fileAttachMapper;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deviceVerificationRecordSelectDTO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com.baomidou.mybatisplus.extension.plugins.pagination.Page&lt;com.cstc.jcgl.domain.device.vo.DeviceVerificationRecordVO&gt;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Page&lt;DeviceVerificationRecordVO&gt; selectDeviceVerificationRecordPage(DeviceVerificationRecordSelectDTO 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Page&lt;DeviceVerificationRecordVO&gt; page = new Page&lt;&gt;(deviceVerificationRecordSelectDTO.getCurrent(), deviceVerificationRecordSelectDTO.getPageSize());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Page&lt;DeviceVerificationRecordVO&gt; deviceVerificationRecordPage = baseMapper.selectDeviceVerificationRecordPage(page, 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List&lt;DeviceVerificationRecordVO&gt; records = deviceVerificationRecordPage.getRecords();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//证书类型 device_certificate_type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deviceCertificateType = sysDictMapper.selectDict("device_certificate_type");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//检定方式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deviceVerificationStyleList = sysDictMapper.selectDict("device_verification_style");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(DeviceVerificationRecordVO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certificateClassification = record.getCertificateClassification();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Integer verificationResult = record.getVerificationResult();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textByValue = DeviceResultEnum.getTextByValue(verificationResult);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record.setVerificationResultDisplay(textByValue);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verificationStyle = record.getVerificationStyle();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deviceCertificateType.stream().filter(f -&gt; null != f.getVal() &amp;&amp; f.getVal().equals(certificateClassification)).collect(Collectors.toList());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record.setCertificateClassificationDisplay(collect.get(0).getLabel());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collect3 = deviceVerificationStyleList.stream().filter(f -&gt; null != f.getVal() &amp;&amp; f.getVal().equals(verificationStyle)).collect(Collectors.toList());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(CollUtil.isNotEmpty(collect3))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record.setVerificationStyleDisplay(collect3.get(0).getLabel());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//处理文件信息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record.getFileId();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collect1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uuId = fileAttachVOList.stream().map(FileAttachVO::getUuid)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fileName = fileAttachVOList.stream().map(FileAttachVO::getFilename)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.filter(Objects::nonNull).collect(Collectors.joining("、"));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List&lt;Date&gt; collect2 = fileAttachVOList.stream().map(FileAttachVO::getCreateTime)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.filter(Objects::nonNull).collect(Collectors.toList());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dateList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for (Date date : collect2)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String dateString = DateUtil.dateToStr("yyyy-MM-dd HH:mm:ss", 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dateList.add(dateString);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uploadTime = String.join("、", dateList);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record.setFileIdList(collect1);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record.setFilePath(uuId);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record.setFileName(fileName);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record.setUploadTime(uploadTime);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deviceVerificationRecordPage;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根据设备检定记录ID查询修改回显数据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com.cstc.jcgl.domain.device.vo.DeviceVerificationRecordVO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2023/5/18 14:21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DeviceVerificationRecordVO selectDeviceVerificationRecordById(String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//根据设备信息ID查询设备信息表修改回显数据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DeviceVerificationRecordVO deviceVerificationRecordVO = baseMapper.selectDeviceVerificationRecordById(id);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deviceVerificationRecordVO)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deviceVerificationRecordVO.getFileId();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(StringUtils.isNotEmpty(fileId))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fileIdList = Arrays.asList(fileId.split("、"));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collect = fileIdList.stream().distinct().collect(Collectors.toList());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//查询对应文件信息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List&lt;FileAttachVO&gt; fileAttachVOList = fileAttachMapper.selectFileByFileId(collect);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deviceVerificationRecordVO.setFileAttachVOList(fileAttachVOList);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deviceVerificationRecordVO;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deviceVerificationRecordDTO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14:30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addDeviceVerificationRecord(DeviceVerificationRecordDTO 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DeviceVerificationRecord deviceVerificationRecord = new DeviceVerificationRecord();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deviceVerificationRecordDTO.getFileIdList();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JcglBeanUtil.copyProperties(deviceVerificationRecordDTO, deviceVerificationRecord,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this.save(deviceVerificationRecord);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deviceVerificationRecordDTO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14:30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updateDeviceVerificationRecord(DeviceVerificationRecordDTO 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deviceVerificationRecordDTO || StringUtils.isEmpty(deviceVerificationRecordDTO.getId()))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DeviceVerificationRecord deviceVerificationRecord = new DeviceVerificationRecord();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fileIdList = deviceVerificationRecordDTO.getFileIdList();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(CollUtil.isNotEmpty(fileIdList))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fileId = String.join("、", fileIdList);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deviceVerificationRecordDTO.setFileId(fileId);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JcglBeanUtil.copyProperties(deviceVerificationRecordDTO, deviceVerificationRecord,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this.updateById(deviceVerificationRecord);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批量逻辑删除设备检定记录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2023/5/10 14:30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deleteDeviceVerificationRecord(String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针对表【device_working_record(设备运行记录表)】的数据库操作Service实现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2023-05-09 11:37:02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DeviceWorkingRecordServiceImpl extends ServiceImpl&lt;DeviceWorkingRecordMapper, DeviceWorkingRecord&gt;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IDeviceWorkingRecordService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deviceWorkingRecordSelectDTO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com.baomidou.mybatisplus.extension.plugins.pagination.Page&lt;com.cstc.jcgl.domain.device.vo.DeviceWorkingRecordVO&gt;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Page&lt;DeviceWorkingRecordVO&gt; selectDeviceWorkingRecordPage(DeviceWorkingRecordSelectDTO deviceWorkingRecordSelectDTO)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deviceWorkingRecordSelectDTO)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Page&lt;DeviceWorkingRecordVO&gt; page = new Page&lt;&gt;(deviceWorkingRecordSelectDTO.getCurrent(), deviceWorkingRecordSelectDTO.getPageSize());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Page&lt;DeviceWorkingRecordVO&gt; deviceBorrowRecordVO = baseMapper.selectDeviceWorkingRecordPage(page, deviceWorkingRecordSelectDTO);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List&lt;DeviceWorkingRecordVO&gt; records = deviceBorrowRecordVO.getRecords();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//使用前/使用后状态 device_situation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deviceStatus = sysDictMapper.selectDict("device_situation");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(DeviceWorkingRecordVO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useFrontStatus = record.getUseFrontStatus();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useEndStatus = record.getUseEndStatus();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deviceStatus.stream().filter(f -&gt; null != f.getVal() &amp;&amp; f.getVal().equals(useFrontStatus)).collect(Collectors.toList());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record.setUseFrontStatusDisplay(collect.get(0).getLabel());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collect1 = deviceStatus.stream().filter(f -&gt; null != f.getVal() &amp;&amp; f.getVal().equals(useEndStatus)).collect(Collectors.toList());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(CollUtil.isNotEmpty(collect1))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record.setUseEndStatusDisplay(collect1.get(0).getLabel());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deviceBorrowRecordVO;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根据设备运行记录ID查询修改回显数据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com.cstc.jcgl.domain.device.vo.DeviceBorrowRecordVO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2023/5/24 17:21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DeviceWorkingRecordVO selectDeviceWorkingRecordById(String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//根据设备运行记录ID查询修改回显数据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baseMapper.selectDeviceWorkingRecordById(id);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deviceWorkingRecordDTO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addDeviceWorkingRecord(DeviceWorkingRecordDTO deviceWorkingRecordDTO)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deviceWorkingRecordDTO)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DeviceWorkingRecord deviceWorkingRecord = new DeviceWorkingRecord();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JcglBeanUtil.copyProperties(deviceWorkingRecordDTO, deviceWorkingRecord,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this.save(deviceWorkingRecord);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deviceWorkingRecordDTO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updateDeviceWorkingRecord(DeviceWorkingRecordDTO deviceWorkingRecordDTO)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deviceWorkingRecordDTO || StringUtils.isEmpty(deviceWorkingRecordDTO.getId()))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DeviceWorkingRecord deviceWorkingRecord = new DeviceWorkingRecord();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JcglBeanUtil.copyProperties(deviceWorkingRecordDTO, deviceWorkingRecord,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this.updateById(deviceWorkingRecord);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逻辑删除设备运行记录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2023/5/9 11:30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deleteDeviceWorkingRecord(String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ParameterException("逻辑删除Id不能为空!");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针对表【supplier_contacts_info("厂商联系人信息表)】的数据库操作Service实现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2023-05-08 13:53:52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SupplierContactsInfoServiceImpl extends ServiceImpl&lt;SupplierContactsInfoMapper, SupplierContactsInfo&gt;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SupplierContactsInfoService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Page&lt;SupplierContactsInfoVO&gt; findByPage(SupplierContactsInfoSelectDTO dto, boolean 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Page&lt;SupplierContactsInfoVO&gt; page = new Page&lt;&gt;(dto.getCurrent(), 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是否关闭分页查询的总数统计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page.setSearchCount(isPage);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时间处理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(dto.getStartTime()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dto.setStartTimeString(dto.getStartTime().format(DateTimeFormatter.ofPattern(DateTimeConstant.DATE))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DateTimeConstant.DAY_START_TIME);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(dto.getEndTime()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dto.setEndTimeString(dto.getEndTime().format(DateTimeFormatter.ofPattern(DateTimeConstant.DATE))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DateTimeConstant.DAY_END_TIME);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baseMapper.findByPage(page,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page.setRecords(baseMapper.findByPage(dto));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SupplierContactsInfoVO selectById(String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(StringUtils.isEmpty(id))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 supplierContactsInfo = baseMapper.selectById(id);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SupplierContactsInfoVO supplierContactsInfoVO = BeanUtil.copyProperties(supplierContactsInfo, SupplierContactsInfoVO.class);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supplierContactsInfoVO.setContactName(supplierContactsInfo.getName());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List&lt;SupplierContactsInfoDTO&gt; selectListBySupplierId(String supplierId)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LambdaQueryWrapper&lt;SupplierContactsInfo&gt; parameter = new QueryWrapper&lt;SupplierContactsInfo&gt;().lambda()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.eq(StringUtils.isNotBlank(supplierId), SupplierContactsInfo::getSupplierId, supplierId)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SupplierContactsInfo::getDelFlag,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List&lt;SupplierContactsInfo&gt; supplierContactsInfos = baseMapper.selectList(parameter);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supplierContactsInfos.stream().map(s -&gt; BeanUtil.copyProperties(s, SupplierContactsInfoDTO.class)).toList();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logicDeleteByIds(String[] ids, String[] supplierIds, 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(StringUtils.isEmpty(tenantId))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baseMapper.logicDelete(ids, supplierIds,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checkSupplierInfo(SupplierContactsInfo info)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ServiceException("联系人姓名不能为空");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(StringUtils.isEmpty(info.getGender()))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ServiceException("联系人性别不能为空");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(StringUtils.isEmpty(info.getPosition()))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ServiceException("联系人职位不能为空");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(StringUtils.isEmpty(info.getTelephone()))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ServiceException("联系人电话不能为空");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(StringUtils.isEmpty(info.getSupplierId()))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ServiceException("厂商id不能为空");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names = baseMapper.selectContactsName(info.getSupplierId(), TenantContextHolder.getContext().getTenantContextInfo().getTenantId());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(names.contains(info.getName()))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ServiceException("该联系人已经存在");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addSupplierContactsInfo(SupplierContactsInfoDTO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(add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 supplierContactsInfo = add.transferEntity();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检查联系人是否存在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this.checkSupplierInfo(supplierContactsInfo);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this.save(supplierContactsInfo);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updateSupplierContactsInfo(SupplierContactsInfoDTO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SupplierContactsInfo supplierContactsInfo = update.transferEntity();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(update.getId()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ParameterException("请求的主键没有传入");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(baseMapper.selectById(update.getId())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ParameterException("请求更新的设备分类数据不存在，不能更新");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this.updateById(supplierContactsInfo);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batchInserData(List&lt;SupplierContactsInfo&gt; data)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data.forEach(this::checkSupplierInfo);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this.saveBatch(data);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Administrator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针对表【supplier_info(厂商信息表)】的数据库操作Service实现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2023-05-08 13:46:24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SupplierInfoServiceImpl extends ServiceImpl&lt;SupplierInfoMapper, SupplierInfo&gt;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SupplierInfoService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SupplierContactsInfoService contactInfoService;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dealTime(SupplierInfoSelectDTO 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(dto.getStartTime()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dto.setStartTimeString(dto.getStartTime().format(DateTimeFormatter.ofPattern(DateTimeConstant.DATE))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DateTimeConstant.DAY_START_TIME);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(dto.getEndTime()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dto.setEndTimeString(dto.getEndTime().format(DateTimeFormatter.ofPattern(DateTimeConstant.DATE))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+ DateTimeConstant.DAY_END_TIME);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Page&lt;SupplierInfoVO&gt; findByPage(SupplierInfoSelectDTO dto, boolean 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Page&lt;SupplierInfoVO&gt; page = new Page&lt;&gt;(dto.getCurrent(), 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时间处理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this.dealTime(dto);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baseMapper.findByPage(page,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page.setRecords(baseMapper.findByPage(dto));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Page&lt;SupplierInfoVO&gt; findSupplierByPage(SupplierInfoSelectDTO dto, boolean 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Page&lt;SupplierInfoVO&gt; page = new Page&lt;&gt;(dto.getCurrent(), 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时间处理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this.dealTime(dto);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(isPage)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baseMapper.findSupplierByPage(page, 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page.setRecords(baseMapper.findSupplierByPage(dto));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logicDelete(String[] 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逻辑删除所有相关的联系人信息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TenantContextHolder.getContext().getTenantContextInfo().getSysUser().getTenantId();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contactInfoService.logicDeleteByIds(null, ids,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baseMapper.logicDelete(ids,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checkSupplierInfo(SupplierInfo info)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ServiceException("厂商名称不能为空");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(info.getIndustry()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ServiceException("行业不能为空");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(info.getType()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ServiceException("厂商类型不能为空");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(StringUtils.isEmpty(info.getContactTelephone()))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ServiceException("座机不能为空");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判断厂商名是否重复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names = baseMapper.selectSupplierName(TenantContextHolder.getContext().getTenantContextInfo()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.getSysUser().getTenantId());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(names.contains(info.getName()))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ServiceException("【" + info.getName() + "】厂商已经存在");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addSupplierInfo(SupplierInfoDTO add)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(add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supplierInfo = add.transferEntity();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boolean result = this.save(supplierInfo);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保存相关的 联系人数据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(CollectionUtils.isNotEmpty(add.getContactList()))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List&lt;SupplierContactsInfo&gt; contactList = add.getContactList().stream().map(c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SupplierContactsInfo supplierContactsInfo = c.transferEntity();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supplierContactsInfo.setSupplierId(supplierInfo.getId());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supplierContactsInfo;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contactInfoService.batchInserData(contactList);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updateSupplierInfo(SupplierInfoUpdateDTO 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 == null)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SupplierInfo supplierInfo = update.transferEntity();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(update.getId()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ParameterException("请求的主键没有传入");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(baseMapper.selectById(update.getId())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ParameterException("请求更新的厂商数据不存在，不能更新");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this.updateById(supplierInfo);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dealWithDictType(List&lt;SupplierInfoVO&gt; list, boolean order)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获取对应的字典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gender = sysDictCategoryService.selectDictBycategoryKey(null, "gender",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supplierType = sysDictCategoryService.selectDictBycategoryKey(null, "supplier_type",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supplierIndustry = sysDictCategoryService.selectDictBycategoryKey(null, "supplier_industry",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(org.springframework.util.CollectionUtils.isEmpty(gender))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ServiceException("性别字典没有数据，请联系管理员添加");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(org.springframework.util.CollectionUtils.isEmpty(supplierType))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ServiceException("厂商类型字典没有数据，请联系管理员添加");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(org.springframework.util.CollectionUtils.isEmpty(supplierIndustry))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ServiceException("厂商行业字典没有数据，请联系管理员添加");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list.forEach(s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s.setGender(gender.get(String.valueOf(s.getGender())));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s.setIndustry(supplierIndustry.get(String.valueOf(s.getIndustry())));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s.setType(supplierType.get(String.valueOf(s.getType())));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由于厂商数据没有全局唯一标识字段，所以只能一行一行的插入数据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importData(List&lt;SupplierInfoVO&gt; data, Boolean isOverride, Boolean isFirstDelete)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(CollUtil.isEmpty(data))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查询租户下面的所有数据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List&lt;SupplierInfo&gt; oldSupplierInfos = baseMapper.selectList(new QueryWrapper&lt;SupplierInfo&gt;().lambda()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SupplierInfo::getTenantId, TenantContextHolder.getContext().getTenantContextInfo()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.getSysUser().getTenantId())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SupplierInfo::getDelFlag, 1)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nameCollect = oldSupplierInfos.stream().map(SupplierInfo::getName).toList();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处理枚举类数据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this.dealWithDictType(data,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覆盖时 执行 下面的操作，一条条的插入，判断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(Boolean.TRUE.equals(isOverride))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this.checkData(data, nameCollect, isOverride);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this.updateSupplierAndContactsData(isFirstDelete, isOverride, data, nameCollect, oldSupplierInfos);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1、提前判断是否删除历史数据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2、检查是 厂商名 否重复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3、全部插入数据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this.insertSupplierAndContactsData(isFirstDelete, isOverride, data, nameCollect);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检查 厂商名 在 租户范围内是否唯一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checkData(List&lt;SupplierInfoVO&gt; data, List&lt;String&gt; nameCollect, Boolean isOverride)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 厂商的名称 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excelCollect = new HashSet&lt;&gt;();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判断excel表中是否存在重复的租户号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(SupplierInfoVO temp : data)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不覆盖时检测是否重名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(nameCollect.contains(temp.getSupplierName()) &amp;&amp; Boolean.FALSE.equals(isOverride))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ServiceException("【" + temp.getSupplierName() + "】厂商信息已经导入");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(excelCollect.contains(temp.getSupplierName()))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ServiceException("【" + temp.getSupplierName() + "】厂商信息在表中重复");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excelCollect.add(temp.getSupplierName());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更新历史数据 和 插入新的数据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updateSupplierAndContactsData(Boolean isFirstDelete, Boolean isOverride, List&lt;SupplierInfoVO&gt; data,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         List&lt;String&gt; nameCollect, List&lt;SupplierInfo&gt; oldSupplierInfos)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(CollectionUtils.isEmpty(nameCollect))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this.insertSupplierAndContactsData(isFirstDelete, isOverride, data, nameCollect);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data.forEach(d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厂商名称存在则 设置id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SupplierInfo info = BeanUtil.copyProperties(d, SupplierInfo.class);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info.setName(d.getSupplierName());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(nameCollect.contains(d.getSupplierName()))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info.setId(oldSupplierInfos.get(nameCollect.indexOf(d.getSupplierName())).getId());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获取当前类的代理对象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this.saveOrUpdate(info);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联系人姓名是否存在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SupplierContactsInfo supplierContactsInfo = BeanUtil.copyProperties(d, SupplierContactsInfo.class);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supplierContactsInfo.setName(d.getContactName());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supplierContactsInfo.setSupplierId(info.getId());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List&lt;SupplierContactsInfoDTO&gt; contactList = contactInfoService.selectListBySupplierId(info.getId());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contactNameCollect = contactList.stream().map(SupplierContactsInfoDTO::getName).toList();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(contactNameCollect.contains(d.getContactName()))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supplierContactsInfo.setId(contactList.get(contactNameCollect.indexOf(d.getContactName())).getId());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contactInfoService.saveOrUpdate(supplierContactsInfo);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批量插入数据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insertSupplierAndContactsData(Boolean isFirstDelete, Boolean isOverride, List&lt;SupplierInfoVO&gt; data, List&lt;String&gt; nameCollect)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(Boolean.TRUE.equals(isFirstDelete)) this.logicDelete(null);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this.checkData(data, nameCollect, isOverride);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2、批量导入厂商数据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List&lt;SupplierInfo&gt; supplierInfos = data.stream().map(d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SupplierInfo info = BeanUtil.copyProperties(d, SupplierInfo.class);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info.setName(d.getSupplierName());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this.checkSupplierInfo(info);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info;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this.saveBatch(supplierInfos);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创建对应的联系人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List&lt;SupplierContactsInfo&gt; concurrencyInfos = new ArrayList&lt;&gt;(data.size());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(int i = 0; i &lt; supplierInfos.size(); i++)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SupplierInfo supplierInfo = supplierInfos.get(i);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SupplierInfoVO supplierInfoVO = data.get(i);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 supplierContactsInfo = BeanUtil.copyProperties(supplierInfoVO, SupplierContactsInfo.class);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supplierContactsInfo.setName(supplierInfoVO.getContactName());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supplierContactsInfo.setSupplierId(supplierInfo.getId());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concurrencyInfos.add(supplierContactsInfo);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contactInfoService.saveBatch(concurrencyInfos);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exportData(SupplierInfoSelectDTO dto,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Page&lt;SupplierInfoVO&gt; page = this.findByPage(dto, 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List&lt;SupplierInfoVO&gt; records = page.getRecords();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this.dealWithDictType(records,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EasyExcelUtil.writeExcel(response, SupplierInfoVO.class, records, "厂商和联系人信息" + System.currentTimeMillis() + ".xlsx");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| IllegalAccessException | NoSuchFieldException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修改流程定义中的部分内容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2023/4/26 11:12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IFlowableDynamicBpmnService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updateUserTaskCandidateGroups(String id, List&lt;String&gt; candidateGroups);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查看历史流程信息服务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2023/5/4 11:29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IFlowableHistoryService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查询所有历史任务信息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java.util.List&lt;com.jcgl.flowable.workflow.domain.dto.HistoricTaskInstanceDTO&gt;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2023/5/4 13:50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List&lt;HistoricTaskInstanceDTO&gt; selectHistoryTask();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查询已完成历史任务信息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java.util.List&lt;com.jcgl.flowable.workflow.domain.dto.HistoricTaskInstanceDTO&gt;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2023/5/4 13:50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List&lt;HistoricTaskInstanceDTO&gt; selectHistoryTaskFinish();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初始化用户信息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2023/4/14 16:39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IFlowableIdentityService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addGroup(GroupDTO groupDTO);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10:32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addUser(UserDTO 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根据组Id或者组Name或用户名查询组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java.util.List&lt;org.flowable.idm.api.Group&gt;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List&lt;GroupDTO&gt; selectGroup(String param);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根据组Id或者组Name或用户名查询组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java.util.List&lt;org.flowable.idm.api.User&gt;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List&lt;UserDTO&gt; selectUser(String param);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添加用户和组的关联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10:32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addUserAndGroupRelationBatch(List&lt;GroupAndUserDTO&gt; groupAndUserDTOList);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addUserAndGroupRelation(GroupAndUserDTO groupAndUserDTO);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修改组名信息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15:58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updateGroup(GroupDTO groupDTO);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15:58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deleteGroup(String groupId);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修改除密码外的其他信息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updateUser(UserDTO 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deleteUser(String 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删除用户和组的关联关系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17:01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deleteUserAndGroupRelation(GroupAndUserDTO groupAndUserDTO);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流程定义和部署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2023/4/25 10:18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IFlowableRepositoryService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查看流程图或xml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flowId       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resourceName 资源名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2023/4/25 10:23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loadFlowXml(HttpServletResponse httpServletResponse, String flowId, String resourceName);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查询所有流程定义信息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name,key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java.util.List&lt;com.jcgl.flowable.workflow.domain.dto.ProcessDefinitionDTO&gt;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2023/4/25 17:25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List&lt;ProcessDefinitionDTO&gt; selectProcessDefinition(String name, String 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下载资源文件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flowId, resourceName,request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2023/4/26 14:49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downloadFlowXml(String flowId, String resourceName, HttpServletRequest request, HttpServletResponse response);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流程任务服务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2023/4/14 9:21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IFlowableTaskService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创建启动流程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java.lang.String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10:19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ProcessDTO createFlowableEngine();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ProcessDTO createFlowableEngineInit(List&lt;InitDealUser&gt; initDealUserList);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获取流程图并显示当前路径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httpServletResponse,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11:09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genProcessDiagram(HttpServletResponse httpServletResponse, String processId) throws Exception;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根据taskId获取流程图并显示当前路径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httpServletResponse,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11:09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genProcessDiagramByTaskId(HttpServletResponse httpServletResponse, String taskId) throws Exception;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根据用户名查询自己的任务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org.flowable.task.api.Task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10:27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List&lt;TaskDTO&gt; getFlowableMyTaskByUserId(String 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根据组名查询任务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org.flowable.task.api.Task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10:27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List&lt;TaskDTO&gt; getFlowableTask(String param);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领取任务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10:59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receiveTask(String 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完成任务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userId, approved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11:19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finishTask(String userId, Boolean approved, String remark);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IPage&lt;FlowBaseInfo&gt; findPageFlowBaseInfo(Integer current , Integer pageSize, SysUser sysUser, List&lt;SysFlowRole&gt; mainFlowRoles, List&lt;SysUserOrg&gt; slaveFlowRoles, String searchKey, String processKey, String processState, String startTime, String 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审核通过流程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completeTaskDTO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mainFlowRoles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slaveOrgs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allFlowRoleCodes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completeTask(CompleteTaskDTO completeTaskDTO, List&lt;SysFlowRole&gt; mainFlowRoles, List&lt;SysUserOrg&gt; slaveOrgs, Set&lt;String&gt; allFlowRoleCodes);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判断当当前流程能否修改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processInstanceId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canUpdate(String processInstanceId, List&lt;SysFlowRole&gt; mainFlowRoles, List&lt;SysUserOrg&gt; slaveOrgs, Set&lt;String&gt; allFlowRoleCodes);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是否能审核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mainFlowRoles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slaveFlowRoles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allFlowRoleCodes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canApproval(String processId, List&lt;SysFlowRole&gt; mainFlowRoles, List&lt;SysUserOrg&gt; slaveFlowRoles, Set&lt;String&gt; allFlowRoleCodes);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rejectTask(RejectTaskDTO rejectTaskDTO);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List&lt;FlowHistVO&gt; findFlowHistVOs(String processId);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针对表【flow_base_info(流程基础流水信息表)】的数据库操作Service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2023-05-31 16:36:30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IFlowBaseInfoService extends IService&lt;FlowBaseInfo&gt;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分页查询已经办理的流程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processState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searchKey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IPage&lt;FlowBaseInfo&gt; findCompletedProcessPage(Page&lt;FlowBaseInfo&gt; tPage, String sysUserId, String processState, String processKey, String searchKey,String startTime, String 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分页查询待办流程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flowBaseInfoPage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flowOrgRoleVOS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searchKey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processState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startTime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endTime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IPage&lt;FlowBaseInfo&gt; findMyTaskPage(Page&lt;FlowBaseInfo&gt; flowBaseInfoPage, List&lt;FlowOrgRoleVO&gt; flowOrgRoleVOS, String sysUserId, String searchKey, String processKey, String processState, String startTime, String 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查询我的全部待办流程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flowOrgRoleVOS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List&lt;FlowBaseInfo&gt; findMyTaskList(List&lt;FlowOrgRoleVO&gt; flowOrgRoleVOS, String 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针对表【flow_device_purchase_record(采购申请流水记录)】的数据库操作Service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2023-06-12 15:55:34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IFlowDevicePurchaseRecordService extends IService&lt;FlowDevicePurchaseRecord&gt;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新增采购申请流水记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String addFlowDevicePurchaseRecord(FlowDevicePurchaseRecordDTO flowDevicePurchaseRecordDTO);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updateFlowDevicePurchaseRecord(FlowDevicePurchaseRecordDTO flowDevicePurchaseRecordDTO);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暂存采购申请流水记录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flowDeviceVerificationRecordStorageDTO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storageFlowDevicePurchaseRecord(FlowDevicePurchaseRecordStorageDTO flowDeviceVerificationRecordStorageDTO);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针对表【flow_device_purchase(采购申请明细记录)】的数据库操作Service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2023-06-12 15:55:33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IFlowDevicePurchaseService extends IService&lt;FlowDevicePurchase&gt;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批量新增采购申请明细记录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addFlowDevicePurchaseBatch(List&lt;FlowDevicePurchaseDTO&gt; flowDevicePurchaseDTOList);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批量修改采购申请明细记录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updateFlowDevicePurchaseBatch(List&lt;FlowDevicePurchaseDTO&gt; flowDevicePurchaseDTOList);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针对表【flow_device_verification_record(检定校准申请流水记录)】的数据库操作Service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2023-06-05 17:00:34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IFlowDeviceVerificationRecordService extends IService&lt;FlowDeviceVerificationRecord&gt;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flowDeviceVerificationRecordDTO 新增检定校准申请流水记录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2023/6/6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String addFlowDeviceVerificationRecord(FlowDeviceVerificationRecordDTO flowDeviceVerificationRecordDTO);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flowDeviceVerificationRecordDTO 修改检定校准申请流水记录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2023/6/6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updateFlowDeviceVerificationRecord(FlowDeviceVerificationRecordDTO flowDeviceVerificationRecordDTO);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针对表【flow_device_verification】的数据库操作Service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2023-06-01 16:10:49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IFlowDeviceVerificationService extends IService&lt;FlowDeviceVerification&gt;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com.baomidou.mybatisplus.extension.plugins.pagination.Page&lt;com.cstc.jcgl.domain.flow.vo.FlowDeviceVerificationVO&gt;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2023/6/7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Page&lt;FlowDeviceVerificationVO&gt; selectFlowDeviceVerificationRecordPage(FlowDeviceVerificationRecordSelectDTO flowDeviceVerificationRecordSelectDTO);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根据流程记录ID查询所有的明细数据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processRecordId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java.util.List&lt;com.cstc.jcgl.domain.flow.vo.FlowDeviceVerificationVO&gt;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15:47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List&lt;FlowDeviceVerificationVO&gt; selectByProcessRecordId(String processRecordId);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批量新增检定校准申请明细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addFlowDeviceVerificationBatch(List&lt;FlowDeviceVerificationDTO&gt; flowDeviceVerificationDTOList);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批量修改检定校准申请明细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2023/5/22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Boolean updateFlowDeviceVerificationBatch(List&lt;FlowDeviceVerificationDTO&gt; flowDeviceVerificationDTOList);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2023/6/1 10:53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@AllArgsConstructor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IFlowFactory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RuntimeService runtimeService;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TaskService taskService;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HistoryService historyService;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修改流程定义中的部分内容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2023/4/26 11:12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FlowableDynamicBpmnServiceImpl implements IFlowableDynamicBpmnService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DynamicBpmnService dynamicBpmnService;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updateUserTaskCandidateGroups(String id, List&lt;String&gt; candidateGroups)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ObjectNode jsonNodes = generateUserTaskCandidateGroups(id, candidateGroups);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dynamicBpmnService.changeUserTaskCandidateGroups(id, candidateGroups, jsonNodes);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dynamicBpmnService.saveProcessDefinitionInfo(id, jsonNodes);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ObjectNode generateUserTaskCandidateGroups(String id, List&lt;String&gt; candidateGroups)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dynamicBpmnService.changeUserTaskCandidateGroups(id, candidateGroups);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查看历史流程信息服务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2023/5/4 11:28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FlowableHistoryServiceImpl implements IFlowableHistoryService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HistoryService historyService;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查询所有历史任务信息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java.util.List&lt;com.jcgl.flowable.workflow.domain.dto.HistoricTaskInstanceDTO&gt;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2023/5/4 13:50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List&lt;HistoricTaskInstanceDTO&gt; selectHistoryTask()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List&lt;HistoricTaskInstance&gt; list = historyService.createHistoricTaskInstanceQuery().list();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(HistoricTaskInstance historicTaskInstance : 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HistoricTaskInstanceDTO historicTaskInstanceDTO = new HistoricTaskInstanceDTO();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JcglBeanUtil.copyProperties(historicTaskInstance, historicTaskInstanceDTO,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historicTaskInstanceDTOList.add(historicTaskInstanceDTO);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historicTaskInstanceDTOList;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查询已完成历史任务信息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java.util.List&lt;com.jcgl.flowable.workflow.domain.dto.HistoricTaskInstanceDTO&gt;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2023/5/4 13:50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List&lt;HistoricTaskInstanceDTO&gt; selectHistoryTaskFinish()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List&lt;HistoricTaskInstance&gt; list = historyService.createHistoricTaskInstanceQuery().finished().list();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List&lt;HistoricTaskInstanceDTO&gt; historicTaskInstanceDTOList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(HistoricTaskInstance historicTaskInstance : 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HistoricTaskInstanceDTO historicTaskInstanceDTO = new HistoricTaskInstanceDTO();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JcglBeanUtil.copyProperties(historicTaskInstance, historicTaskInstanceDTO,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historicTaskInstanceDTOList.add(historicTaskInstanceDTO);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historicTaskInstanceDTOList;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初始化用户信息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2023/4/14 16:39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FlowableIdentityServiceImpl implements IFlowableIdentityService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IdentityService identityService;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addGroup(GroupDTO groupDTO)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GroupEntityImpl groupEntity = new GroupEntityImpl();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JcglBeanUtil.copyProperties(groupDTO, groupEntity,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identityService.saveGroup(groupEntity);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根据组Id或者组Name或用户名查询组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com.jcgl.flowable.workflow.util.JcglReturn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List&lt;GroupDTO&gt; selectGroup(String param)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(StringUtils.isEmpty(param))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List&lt;Group&gt; list = identityService.createGroupQuery().list();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list.stream().map(info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GroupDTO groupDTO = new GroupDTO();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JcglBeanUtil.copyProperties(info, groupDTO,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groupDTO;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 组Id 查询组信息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List&lt;Group&gt; groupById = identityService.createGroupQuery().groupId(param).list();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(groupById.isEmpty())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//根据 组Name 查询组信息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List&lt;Group&gt; groupByName = identityService.createGroupQuery().groupNameLike("%" + param + "%").list();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(groupByName.isEmpty())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//根据用户名查询组信息（组里包含该用户）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List&lt;Group&gt; groupByUserName = identityService.createGroupQuery().groupMember(param).list();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(groupByUserName.isEmpty())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throw new ServiceException("没有查询到对应组!");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return groupByUserName.stream().map(info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GroupDTO groupDTO = new GroupDTO();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JcglBeanUtil.copyProperties(info, groupDTO,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return groupDTO;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groupByName.stream().map(info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GroupDTO groupDTO = new GroupDTO();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JcglBeanUtil.copyProperties(info, groupDTO,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return groupDTO;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groupById.stream().map(info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GroupDTO groupDTO = new GroupDTO();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JcglBeanUtil.copyProperties(info, groupDTO,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groupDTO;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修改组名信息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15:58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updateGroup(GroupDTO groupDTO)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groupId = groupDTO.getId();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name = groupDTO.getName();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Group group = identityService.createGroupQuery().groupId(groupId).singleResult();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group.setName(name);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identityService.saveGroup(group);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15:58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deleteGroup(String groupId)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identityService.deleteGroup(groupId);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10:32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addUser(UserDTO 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UserEntityImpl userEntityImpl = new UserEntityImpl();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JcglBeanUtil.copyProperties(userDTO, userEntityImpl,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identityService.saveUser(userEntityImpl);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修改除密码外的其他信息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updateUser(UserDTO 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UserEntityImpl userEntityImpl = new UserEntityImpl();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JcglBeanUtil.copyProperties(userDTO, userEntityImpl,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identityService.saveUser(userEntityImpl);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16:46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deleteUser(String 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identityService.deleteUser(userId);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根据组Id或者组Name或用户名查询用户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java.util.List&lt;org.flowable.idm.api.User&gt;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17:10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List&lt;UserDTO&gt; selectUser(String param)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(StringUtils.isEmpty(param))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List&lt;User&gt; list = identityService.createUserQuery().list();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list.stream().map(info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UserDTO userDTO = new UserDTO();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JcglBeanUtil.copyProperties(info, userDTO,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userDTO;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 用户Id 查询用户信息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List&lt;User&gt; userById = identityService.createUserQuery().userId(param).list();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(userById.isEmpty())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//根据 显示名模糊查询 用户信息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List&lt;User&gt; userByName = identityService.createUserQuery().userDisplayNameLike("%" + param + "%").list();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(userByName.isEmpty())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ServiceException("没有查询到对应用户!");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userByName.stream().map(info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UserDTO userDTO = new UserDTO();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JcglBeanUtil.copyProperties(info, userDTO,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return userDTO;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userById.stream().map(info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UserDTO userDTO = new UserDTO();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JcglBeanUtil.copyProperties(info, userDTO,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userDTO;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添加用户和组的关联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2023/4/17 10:32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addUserAndGroupRelationBatch(List&lt;GroupAndUserDTO&gt; groupAndUserDTOList)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(GroupAndUserDTO groupAndUserDTO : groupAndUserDTOList)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addUserAndGroupRelation(groupAndUserDTO);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addUserAndGroupRelation(GroupAndUserDTO groupAndUserDTO)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groupAndUserDTO.getUserId();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groupId = groupAndUserDTO.getGroupId();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(StringUtils.isEmpty(userId))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ParameterException("用户id不能为空!");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(StringUtils.isEmpty(groupId))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ParameterException("组id不能为空!");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User user = identityService.createUserQuery().userId(userId).singleResult();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user)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ServiceException("用户id为:" + userId + "的用户不存在!");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Group group = identityService.createGroupQuery().groupId(groupId).singleResult();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group)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ServiceException("组id为:" + groupId + "的组不存在!");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identityService.createMembership(userId, groupId);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删除用户和组的关联关系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groupAndUserDTO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17:01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deleteUserAndGroupRelation(GroupAndUserDTO groupAndUserDTO)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userId = groupAndUserDTO.getUserId();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groupId = groupAndUserDTO.getGroupId();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identityService.deleteMembership(userId, groupId);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流程定义和部署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2023/4/25 10:18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FlowableRepositoryServiceImpl implements IFlowableRepositoryService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RepositoryService repositoryService;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查看流程图或xml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flowId, resourceName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2023/4/25 10:23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loadFlowXml(HttpServletResponse httpServletResponse, String flowId, String resourceName)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//根据ID和名称获取到流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InputStream resourceAsStream = repositoryService.getResourceAsStream(flowId, resourceName);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(resourceName.contains(".png"))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httpServletResponse.setContentType("image/png");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byte[] buf = new byte[1024];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 length;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OutputStream out = httpServletResponse.getOutputStream();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while ((length = resourceAsStream.read(buf)) != -1)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out.write(buf, 0, length);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下载资源文件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flowId, resourceName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2023/4/26 14:49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downloadFlowXml(String flowId, String resourceName, HttpServletRequest request, HttpServletResponse response)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InputStream resourceAsStream = repositoryService.getResourceAsStream(flowId, resourceName);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//构造输出流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FileOutputStream fileOutputStream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 file = new File(resourceName);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fileOutputStream = new FileOutputStream(file);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IOUtils.copy(resourceAsStream, fileOutputStream);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finally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关闭流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(null != fileOutputStream)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fileOutputStream.close();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resourceAsStream.close();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查询所有流程定义信息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name,key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java.util.List&lt;com.jcgl.flowable.workflow.domain.dto.ProcessDefinitionDTO&gt;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2023/4/25 17:25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List&lt;ProcessDefinitionDTO&gt; selectProcessDefinition(String name,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List&lt;ProcessDefinition&gt; 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//根据名称和key查询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(StringUtils.isNotEmpty(name) &amp;&amp; StringUtils.isNotEmpty(key))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 = repositoryService.createProcessDefinitionQuery().processDefinitionName(name)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.processDefinitionKey(key).list();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//根据名称查询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(StringUtils.isNotEmpty(name) &amp;&amp; StringUtils.isEmpty(key))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 = repositoryService.createProcessDefinitionQuery().processDefinitionName(name).list();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//根据key查询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(StringUtils.isNotEmpty(key) &amp;&amp; StringUtils.isEmpty(name))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 = repositoryService.createProcessDefinitionQuery().processDefinitionKey(key).list();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//全查询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(StringUtils.isEmpty(name) &amp;&amp; StringUtils.isEmpty(key))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 = repositoryService.createProcessDefinitionQuery().list();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List&lt;ProcessDefinitionDTO&gt; processDefinitionDTOList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(ProcessDefinition processDefinition : 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ProcessDefinitionDTO processDefinitionDTO = new ProcessDefinitionDTO();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JcglBeanUtil.copyProperties(processDefinition, processDefinitionDTO,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processDefinitionDTOList.add(processDefinitionDTO);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processDefinitionDTOList;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流程任务服务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2023/4/14 9:21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FlowableTaskServiceImpl implements IFlowableTaskService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RuntimeService runtimeService;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RepositoryService repositoryService;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TaskService taskService;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ProcessEngine processEngine;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IdentityService identityService;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IFlowBaseInfoService flowBaseInfoService;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IFlowFactory flowFactory;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创建启动流程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java.lang.String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10:19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ProcessDTO createFlowableEngine()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//startProcessInstanceByKey的参数是我们绘制流程图时自己所填写的key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启动流程实例并获得流程Id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runtimeService.startProcessInstanceByKey("flowableDemo");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processInstance)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ServiceException("该流程不存在!");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ProcessDTO processDTO = new ProcessDTO();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id = processInstance.getId();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processDTO.setProcessId(id);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processDTO;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创建启动流程并初始化处理组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java.lang.String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10:19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ProcessDTO createFlowableEngineInit(List&lt;InitDealUser&gt; initDealUserList)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(initDealUserList.size() &lt; 3)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ParameterException("请填写3组候选用户组信息!");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HashMap&lt;String, Object&gt; 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(int i = 0; i &lt; initDealUserList.size(); i++)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InitDealUser initDealUser = initDealUserList.get(i);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//表达式中的index从流程的顺序开始 从1开始依次往后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index = i + 1 + "";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group = initDealUser.getGroup();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(StringUtils.isNotEmpty(group))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map.put("group" + index, group);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//startProcessInstanceByKey的参数是我们绘制流程图时自己所填写的key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启动流程实例并获得流程Id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processInstance = runtimeService.startProcessInstanceByKey("flowableDemo", 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processInstance)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ServiceException("该流程不存在!");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ProcessDTO processDTO = new ProcessDTO();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id = processInstance.getId();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processDTO.setProcessId(id);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processDTO;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获取流程图并显示当前路径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httpServletResponse,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11:09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genProcessDiagram(HttpServletResponse httpServletResponse, String processId) throws 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 (StringUtils.isEmpty(processId))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throw new ParameterException("流程Id为空!");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ProcessInstance pi = runtimeService.createProcessInstanceQuery().processInstanceId(processId).singleResult();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//流程走完的不显示图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if (pi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throw new ServiceException("该流程已结束或该流程不存在!");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Task task = taskService.createTaskQuery().processInstanceId(pi.getId()).singleResult();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//使用流程实例ID，查询正在执行的执行对象表，返回流程实例对象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String instanceId = task.getProcessInstanceId();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List&lt;Execution&gt; executions = runtimeService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.createExecutionQuery()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.processInstanceId(instanceId)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//得到正在执行的Activity的Id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List&lt;String&gt; activityIds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List&lt;String&gt; flows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for (Execution exe : executions)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List&lt;String&gt; ids = runtimeService.getActiveActivityIds(exe.getId());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activityIds.addAll(ids);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//获取流程图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BpmnModel bpmnModel = repositoryService.getBpmnModel(pi.getProcessDefinitionId());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ProcessEngineConfiguration engineConfiguration = processEngine.getProcessEngineConfiguration();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ProcessDiagramGenerator diagramGenerator = engineConfiguration.getProcessDiagramGenerator();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byte[] buf = new byte[1024];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int length;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httpServletResponse.setContentType("image/png");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(InputStream in = genProcessDiagram(processId,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OutputStream out = httpServletResponse.getOutputStream())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while ((length = in.read(buf)) != -1)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out.write(buf, 0, length);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根据taskId获取流程图并显示当前路径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httpServletResponse, processId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2023/4/18 11:09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genProcessDiagramByTaskId(HttpServletResponse httpServletResponse, String taskId) throws 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(StringUtils.isEmpty(taskId))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ParameterException("任务Id为空!");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根据任务 ID 获取流程实例 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Task task = taskService.createTaskQuery().taskId(taskId).singleResult();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task)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ServiceException("该任务不存在!");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processInstanceId = task.getProcessInstanceId();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pi = runtimeService.createProcessInstanceQuery().processInstanceId(processInstanceId).singleResult();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//流程走完的不显示图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(pi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ServiceException("该流程已结束或该流程不存在!");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//使用流程实例ID，查询正在执行的执行对象表，返回流程实例对象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instanceId = task.getProcessInstanceId();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List&lt;Execution&gt; executions = runtimeService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.createExecutionQuery()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.processInstanceId(instanceId)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//得到正在执行的Activity的Id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activityIds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flows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(Execution exe : executions)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ids = runtimeService.getActiveActivityIds(exe.getId());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activityIds.addAll(ids);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//获取流程图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BpmnModel bpmnModel = repositoryService.getBpmnModel(pi.getProcessDefinitionId());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ProcessEngineConfiguration engineConfiguration = processEngine.getProcessEngineConfiguration();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ProcessDiagramGenerator diagramGenerator = engineConfiguration.getProcessDiagramGenerator();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byte[] buf = new byte[1024];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int length;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httpServletResponse.setContentType("image/png");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(InputStream in = diagramGenerator.generateDiagram(bpmnModel, "png", activityIds, flows,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engineConfiguration.getActivityFontName(), engineConfiguration.getLabelFontName(),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engineConfiguration.getAnnotationFontName(), engineConfiguration.getClassLoader(), 1.0,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OutputStream out = httpServletResponse.getOutputStream())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while ((length = in.read(buf)) != -1)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out.write(buf, 0, length);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根据用户名查询自己的任务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org.flowable.task.api.Task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10:27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List&lt;TaskDTO&gt; getFlowableMyTaskByUserId(String 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(StringUtils.isEmpty(userId))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ParameterException("用户名为空!");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获取任务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List&lt;Task&gt; taskList = taskService.createTaskQuery().taskAssigneeLike("%" + userId + "%").list();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List&lt;TaskDTO&gt; taskDTOList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(taskList.isEmpty())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ServiceException("用户名为:" + userId + "的用户没有任务可处理");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(Task task : taskList)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 taskDTO = new TaskDTO();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name = task.getName();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id = task.getId();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assignee = task.getAssignee();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taskDTO.setId(id);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taskDTO.setName(name);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taskDTO.setAssignee(assignee);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taskDTOList.add(taskDTO);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taskDTOList;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根据组名或用户名查询任务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param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org.flowable.task.api.Task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2023/4/14 10:27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List&lt;TaskDTO&gt; getFlowableTask(String param)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List&lt;Task&gt; taskList;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(StringUtils.isEmpty(param))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taskList = taskService.createTaskQuery().list();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查询任务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taskList = taskService.createTaskQuery().taskCandidateGroup(param).list();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(taskList.isEmpty())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taskList = taskService.createTaskQuery().taskCandidateUser(param).list();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List&lt;TaskDTO&gt; taskDTOList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(taskList.isEmpty())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ServiceException("没有查询到任务");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(Task task : taskList)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 taskDTO = new TaskDTO();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name = task.getName();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id = task.getId();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assignee = task.getAssignee();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taskDTO.setId(id);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taskDTO.setName(name);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taskDTO.setAssignee(assignee);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taskDTOList.add(taskDTO);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taskDTOList;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领取任务或指定某个用户完成这个任务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10:59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receiveTask(String 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(StringUtils.isEmpty(userId))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ParameterException("用户Id为空!");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//验证该用户是否是候选组用户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//根据用户名查询组信息（组里包含该用户）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Group group = identityService.createGroupQuery().groupMember(userId).singleResult();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group)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ServiceException("该用户不属于任何组!");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//获取组id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groupId = group.getId();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//查询该组的任务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List&lt;Task&gt; taskList = taskService.createTaskQuery().taskCandidateGroup(groupId).list();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(taskList.isEmpty())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ServiceException("该用户所在的组没有可处理的任务!");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(Task task : taskList)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taskId = task.getId();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//领取任务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taskService.claim(taskId, 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//通过第三方工具 通知该用户处理这个任务——待实现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完成任务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userId, approved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void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2023/4/19 11:19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finishTask(String userId, Boolean approved, String remark)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(StringUtils.isEmpty(userId))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ParameterException("用户名为空!");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验证用户是否有可处理的任务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List&lt;Task&gt; taskList = taskService.createTaskQuery().taskAssigneeLike("%" + userId + "%").list();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(taskList.isEmpty())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ServiceException("用户名为:" + userId + "的用户没有可处理的任务");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(Task task : taskList)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//获取流程Id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processInstanceId = task.getProcessInstanceId();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//获取任务Id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taskId = task.getId();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 singleResult = taskService.createTaskQuery().processInstanceId(processInstanceId).singleResult();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//验证流程是否存在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(null == singleResult)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ServiceException("流程不存在");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HashMap&lt;String, Object&gt; map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map.put("approved", approved);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//添加备注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taskService.addComment(taskId, processInstanceId, remark);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完成任务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taskService.complete(taskId, 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IPage&lt;FlowBaseInfo&gt; findPageFlowBaseInfo(Integer current, Integer pageSize, SysUser sysUser, List&lt;SysFlowRole&gt; mainFlowRoles, List&lt;SysUserOrg&gt; slaveFlowRoles, String searchKey, String processKey, String processState, String startTime, String endTime)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List&lt;FlowOrgRoleVO&gt; flowOrgRoleVOS = getAllFlowOrgRoleVOs(sysUser, mainFlowRoles, slaveFlowRoles);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(flowOrgRoleVOS == null || flowOrgRoleVOS.isEmpty())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new Page&lt;&gt;();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flowBaseInfoService.findMyTaskPage(new Page&lt;&gt;(current, pageSize), flowOrgRoleVOS, sysUser.getId(),searchKey,processKey,processState,startTime,endTime);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completeTask(CompleteTaskDTO completeTaskDTO, List&lt;SysFlowRole&gt; mainFlowRoles, List&lt;SysUserOrg&gt; slaveOrgs, Set&lt;String&gt; allFlowRoleCodes)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completeTaskDTO.getProcessId()));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(flowBaseInfo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ProcessException("不存在的流程");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Task task = flowFactory.getTaskService().createTaskQuery()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.processInstanceId(completeTaskDTO.getProcessId())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List&lt;FlowOrgRoleVO&gt; flowOrgRoleVOS = getAllFlowOrgRoleVOs(sysUser, mainFlowRoles, slaveOrgs);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List&lt;FlowBaseInfo&gt; flowBaseInfos = flowBaseInfoService.findMyTaskList(flowOrgRoleVOS, 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(flowBaseInfos == null || flowBaseInfos.isEmpty())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ProcessException("您不是流程审核人");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(!flowBaseInfos.stream().map(FlowBaseInfo::getProcessId).collect(Collectors.toSet()).contains(completeTaskDTO.getProcessId()))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ProcessException("您不是流程审核人");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isMyProcessTask(mainFlowRoles, slaveOrgs, allFlowRoleCodes, flowBaseInfo, sysUser, task);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Authentication.setAuthenticatedUserId(sysUser.getId());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flowFactory.getTaskService().claim(task.getId(), 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//添加审核意见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flowFactory.getTaskService().addComment(task.getId(), completeTaskDTO.getProcessId(), completeTaskDTO.getComment());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flowFactory.getTaskService().complete(task.getId());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canUpdate(String processInstanceId, List&lt;SysFlowRole&gt; mainFlowRoles, List&lt;SysUserOrg&gt; slaveOrgs, Set&lt;String&gt; allFlowRoleCodes)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processInstanceId));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//判断是否我发起流程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(!flowBaseInfo.getCreateBy().equals(sysUser.getId()))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List&lt;FlowOrgRoleVO&gt; flowOrgRoleVOS = getAllFlowOrgRoleVOs(sysUser, mainFlowRoles, slaveOrgs);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List&lt;FlowBaseInfo&gt; flowBaseInfos = flowBaseInfoService.findMyTaskList(flowOrgRoleVOS, 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(flowBaseInfos == null || flowBaseInfos.isEmpty())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(!flowBaseInfos.stream().map(FlowBaseInfo::getProcessId).collect(Collectors.toSet()).contains(processInstanceId))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canApproval(String processId, List&lt;SysFlowRole&gt; mainFlowRoles, List&lt;SysUserOrg&gt; slaveFlowRoles, Set&lt;String&gt; allFlowRoleCodes)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(flowBaseInfo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ProcessException("不存在的流程");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List&lt;FlowOrgRoleVO&gt; flowOrgRoleVOS = getAllFlowOrgRoleVOs(sysUser, mainFlowRoles, slaveFlowRoles);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List&lt;FlowBaseInfo&gt; flowBaseInfos = flowBaseInfoService.findMyTaskList(flowOrgRoleVOS, 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(flowBaseInfos == null || flowBaseInfos.isEmpty())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(!flowBaseInfos.stream().map(FlowBaseInfo::getProcessId).collect(Collectors.toSet()).contains(processId))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rejectTask(RejectTaskDTO rejectTaskDTO)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TenantContextHolder.getContext().getTenantContextInfo().getSysUser();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Authentication.setAuthenticatedUserId(sysUser.getId());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Task task = flowFactory.getTaskService().createTaskQuery().processInstanceId(rejectTaskDTO.getProcessId()).singleResult();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flowFactory.getTaskService().claim(task.getId(), 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flowFactory.getTaskService().addComment(task.getId(), rejectTaskDTO.getProcessId(),  rejectTaskDTO.getComment());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flowFactory.getTaskService().setVariableLocal(task.getId(), "reject",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firstTargetId = flowFactory.getRuntimeService().createActivityInstanceQuery()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.activityType(BpmnXMLConstants.ELEMENT_TASK_USER).processInstanceId(rejectTaskDTO.getProcessId()).list().get(0).getActivityId();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flowFactory.getRuntimeService().createChangeActivityStateBuilder().processInstanceId(rejectTaskDTO.getProcessId())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.moveActivityIdTo(task.getTaskDefinitionKey(), firstTargetId).changeState();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rejectTaskDTO.getProcessId()));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flowBaseInfo.setState(ProcessState.REJECT);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flowBaseInfoService.updateById(flowBaseInfo);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List&lt;FlowHistVO&gt; findFlowHistVOs(String processId)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List&lt;FlowHistVO&gt; flowHistVOS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HistoricProcessInstance historicProcessInstance = flowFactory.getHistoryService().createHistoricProcessInstanceQuery().processInstanceId(processId).singleResult();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List&lt;HistoricActivityInstance&gt; list = flowFactory.getHistoryService().createHistoricActivityInstanceQuery()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.processInstanceId(processId)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.activityType(BpmnXMLConstants.ELEMENT_TASK_USER)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.orderByHistoricActivityInstanceStartTime()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.asc()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FlowBaseInfo flowBaseInfo = flowBaseInfoService.getOne(new QueryWrapper&lt;FlowBaseInfo&gt;().lambda().eq(FlowBaseInfo::getProcessId, processId));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(flowBaseInfo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SysUserVO sysUserStart = sysUserService.findUserVOByUserId(historicProcessInstance.getStartUserId());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FlowHistVO flowHistStartVO = new FlowHistVO("开始流程", null, historicProcessInstance.getStartTime(), sysUserStart == null ? "" : sysUserStart.getEmpName(), null, null,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flowHistVOS.add(flowHistStartVO);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(list != null &amp;&amp; list.size() &gt;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(HistoricActivityInstance hai : 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Task task = flowFactory.getTaskService().createTaskQuery().taskId(hai.getTaskId()).includeIdentityLinks().active().singleResult();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FlowHistVO flowHistVO = new FlowHistVO();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(task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//激活状态的任务，查询待办人,(待审核中的任务)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flowHistVO.setTaskState(FlowTaskState.NOT_APPROVE);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if (!Strings.isNullOrEmpty(hai.getAssignee())){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SysUserVO sysUserAssignee = sysUserService.findUserVOByUserId(hai.getAssignee());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flowHistVO.setCandidateUsers(sysUserAssignee == null ? "" : sysUserAssignee.getEmpName());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if (task.getIdentityLinks() != null &amp;&amp; !task.getIdentityLinks().isEmpty())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List&lt;String&gt; groupIds = task.getIdentityLinks().stream().map(IdentityLinkInfo::getGroupId).toList();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//获取候选用户角色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String flowRoleCode = groupIds.get(0);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//查询当前流程角色下的候选人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List&lt;SysUser&gt; sysUserCandidateList = sysUserService.findUserEmpNamesByFlowCode(flowRoleCode, flowBaseInfo.getSysOrgId());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if (sysUserCandidateList != null &amp;&amp; !sysUserCandidateList.isEmpty())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flowHistVO.setCandidateUsers(Joiner.on(",").join(sysUserCandidateList.stream().map(SysUser::getEmpName).collect(Collectors.toList())));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HistoricVariableInstance variableInstanceReject = flowFactory.getHistoryService().createHistoricVariableInstanceQuery().taskId(hai.getTaskId())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.variableName("reject").singleResult();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if (variableInstanceReject != null &amp;&amp; Boolean.TRUE.equals(variableInstanceReject.getValue()))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flowHistVO.setTaskState(FlowTaskState.REJECT);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flowHistVO.setTaskState(FlowTaskState.APPROVED);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//已办理任务设置办理人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SysUserVO sysUserAssignee = sysUserService.findUserVOByUserId(hai.getAssignee());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flowHistVO.setAssigneeEmpName(sysUserAssignee == null ? "" : sysUserAssignee.getEmpName());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flowHistVO.setActivityName(hai.getActivityName());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flowHistVO.setStartTime(hai.getStartTime());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flowHistVO.setEndTime(hai.getEndTime());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List&lt;Comment&gt; comments = flowFactory.getTaskService().getTaskComments(hai.getTaskId());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commentMsg = "";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(comments != null &amp;&amp; !comments.isEmpty())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commentMsg = Joiner.on(",").join(comments.stream().map(Comment::getFullMessage).collect(Collectors.toList()));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flowHistVO.setComment(commentMsg);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flowHistVOS.add(flowHistVO);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(historicProcessInstance.getEndTime()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FlowHistVO flowHistEndVO = new FlowHistVO("结束流程", null, historicProcessInstance.getEndTime(), null, null, null,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flowHistVOS.add(flowHistEndVO);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flowHistVOS;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判断是否我审核的流程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mainFlowRoles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slaveOrgs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allFlowRoleCodes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flowBaseInfo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task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isMyProcessTask(List&lt;SysFlowRole&gt; mainFlowRoles, List&lt;SysUserOrg&gt; slaveOrgs, Set&lt;String&gt; allFlowRoleCodes, FlowBaseInfo flowBaseInfo, SysUser sysUser, Task task)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(task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ProcessException("当前流程中不存在您的任务，无法审核");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List&lt;IdentityLink&gt; identityLinks = flowFactory.getTaskService().getIdentityLinksForTask(task.getId());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Set&lt;String&gt; groupIds = identityLinks.stream().map(IdentityLinkInfo::getGroupId).collect(Collectors.toSet());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(groupIds.isEmpty())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ProcessException("当前任务没有设置候选组");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AtomicReference&lt;Boolean&gt; isMyTask = new AtomicReference&lt;&gt;(false);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groupIds.forEach(groupId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SysFlowRole flowRole = sysFlowRoleService.getOne(new QueryWrapper&lt;SysFlowRole&gt;().lambda().eq(SysFlowRole::getCode, groupId));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("1".equals(flowRole.getType()))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upDownOrgIds = sysOrgService.selectUpDownOrgIds(flowBaseInfo.getSysOrgId());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//判断主组织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mainFlowRoleCodes = mainFlowRoles.stream().map(SysFlowRole::getCode).toList();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(mainFlowRoleCodes.contains(groupId) &amp;&amp; upDownOrgIds.contains(sysUser.getSysOrgId()))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//有交集说明是自己的任务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isMyTask.set(true);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//判断兼职组织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slaveOrgs.forEach(sysUserOrg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List&lt;String&gt; slaveUpDownOrgIds = sysOrgService.selectUpDownOrgIds(flowBaseInfo.getSysOrgId());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if (sysUserOrg.getSysFlowRoles() != null &amp;&amp; !sysUserOrg.getSysFlowRoles().isEmpty())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List&lt;String&gt; salveFlowRoleCodes = sysUserOrg.getSysFlowRoles().stream().map(SysFlowRole::getCode).toList();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if (salveFlowRoleCodes.contains(groupId) &amp;&amp; slaveUpDownOrgIds.contains(sysUserOrg.getSysOrgId()))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//有交集说明是自己的任务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isMyTask.set(true);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if ("2".equals(flowRole.getType()))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//如果是全局角色判断这个groupId是否包含在当前有的角色里面，有就是自己的任务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(allFlowRoleCodes.contains(groupId))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isMyTask.set(true);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(Boolean.FALSE.equals(isMyTask.get()))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ServiceException("您不是当前任务的审核候选人，请查看任务是否已被他人审核");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@NotNull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Consumer&lt;SysFlowRole&gt; getFlowRoleConsumer(SysUser sysUser, String sysOrgId, Set&lt;String&gt; processIds)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sysFlowRole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List&lt;Task&gt; mainOrgTasks = flowFactory.getTaskService().createTaskQuery()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.active()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.taskCandidateGroup(sysFlowRole.getCode())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Set&lt;String&gt; mainOrgTaskProcessIds = mainOrgTasks.stream().map(TaskInfo::getProcessInstanceId).collect(Collectors.toSet());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//流程类型1 上下级 2全局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("1".equals(sysFlowRole.getType()))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upDownOrgIds = sysOrgService.selectUpDownOrgIds(sysOrgId);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Set&lt;String&gt; upDownProcessIds = flowBaseInfoService.list(new QueryWrapper&lt;FlowBaseInfo&gt;().lambda()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.in(!mainOrgTaskProcessIds.isEmpty(), FlowBaseInfo::getProcessId, mainOrgTaskProcessIds)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.in(upDownOrgIds != null &amp;&amp; !upDownOrgIds.isEmpty(), FlowBaseInfo::getSysOrgId, upDownOrgIds)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.select(FlowBaseInfo::getProcessId)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).stream().map(FlowBaseInfo::getProcessId).collect(Collectors.toSet());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processIds.addAll(upDownProcessIds);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if ("2".equals(sysFlowRole.getType()))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processIds.addAll(mainOrgTaskProcessIds);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List&lt;FlowOrgRoleVO&gt; getAllFlowOrgRoleVOs(SysUser sysUser, List&lt;SysFlowRole&gt; mainFlowRoles, List&lt;SysUserOrg&gt; slaveFlowRoles)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List&lt;FlowOrgRoleVO&gt; flowOrgRoleVOS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//主组织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(mainFlowRoles != null &amp;&amp; !mainFlowRoles.isEmpty())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FlowOrgRoleVO flowOrgRoleVO = new FlowOrgRoleVO();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flowOrgRoleVO.setUpDownOrgIds(sysOrgService.selectUpDownOrgIds(sysUser.getSysOrgId()));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List&lt;FlowOrgRoleVO.FlowRoleCode&gt; flowRoleCodes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mainFlowRoles.forEach(mflowOrgRoleVO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FlowOrgRoleVO.FlowRoleCode flowRoleCode = new FlowOrgRoleVO.FlowRoleCode(mflowOrgRoleVO.getCode(), mflowOrgRoleVO.getType());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flowRoleCodes.add(flowRoleCode);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flowOrgRoleVO.setRoleCodes(flowRoleCodes);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flowOrgRoleVOS.add(flowOrgRoleVO);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//兼职组织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(slaveFlowRoles != null &amp;&amp; !slaveFlowRoles.isEmpty())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slaveFlowRoles.forEach(sysUserOrg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FlowOrgRoleVO flowOrgRoleVO = new FlowOrgRoleVO();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flowOrgRoleVO.setUpDownOrgIds(sysOrgService.selectUpDownOrgIds(sysUserOrg.getSysOrgId()));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List&lt;FlowOrgRoleVO.FlowRoleCode&gt; flowRoleCodes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(sysUserOrg.getSysFlowRoles() != null &amp;&amp; !sysUserOrg.getSysFlowRoles().isEmpty())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sysUserOrg.getSysFlowRoles().forEach(mflowOrgRoleVO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FlowOrgRoleVO.FlowRoleCode flowRoleCode = new FlowOrgRoleVO.FlowRoleCode(mflowOrgRoleVO.getCode(), mflowOrgRoleVO.getType());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flowRoleCodes.add(flowRoleCode);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flowOrgRoleVO.setRoleCodes(flowRoleCodes);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flowOrgRoleVOS.add(flowOrgRoleVO);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flowOrgRoleVOS;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InputStream genProcessDiagram(String PROC_INST_ID_, String type)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/* 获得活动的节点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processDefinitionId = "";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ProcessInstance pi = runtimeService.createProcessInstanceQuery().processInstanceId(PROC_INST_ID_).singleResult();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(pi == null) { // 如果流程已经结束，则得到结束节点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HistoricProcessInstance pihis = flowFactory.getHistoryService().createHistoricProcessInstanceQuery().processInstanceId(PROC_INST_ID_).singleResult();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processDefinitionId = pihis.getProcessDefinitionId();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              // 如果流程没有结束，则取当前活动节点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/* 根据流程实例ID获得当前处于活动状态的ActivityId合集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processDefinitionId = pi.getProcessDefinitionId();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/* 获得活动的节点对象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List&lt;HistoricActivityInstance&gt; highLightedActivitList = flowFactory.getHistoryService().createHistoricActivityInstanceQuery()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.finished()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.processInstanceId(PROC_INST_ID_).orderByHistoricActivityInstanceStartTime().asc().list();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highLightedActivitis = new ArrayList&lt;&gt;();        //节点对象ID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(HistoricActivityInstance tempActivity : highLightedActivitList)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activityId = tempActivity.getActivityId();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highLightedActivitis.add(activityId);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BpmnModel bpmnModel = repositoryService.getBpmnModel(processDefinitionId);  //获取流程图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ProcessEngineConfiguration engconf = processEngine.getProcessEngineConfiguration();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/* 获得活动的连线对象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flows = new ArrayList&lt;&gt;();                   //连线ID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("RU".equals(type))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List&lt;ActivityInstance&gt; highLightedFlowInstances = runtimeService.createActivityInstanceQuery().activityType(BpmnXMLConstants.ELEMENT_SEQUENCE_FLOW).processInstanceId(PROC_INST_ID_).list();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(ActivityInstance ai : highLightedFlowInstances)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flows.add(ai.getActivityId());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List&lt;HistoricActivityInstance&gt; highLightedFlowInstances = flowFactory.getHistoryService().createHistoricActivityInstanceQuery().activityType(BpmnXMLConstants.ELEMENT_SEQUENCE_FLOW).processInstanceId(PROC_INST_ID_).list();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(HistoricActivityInstance ha : highLightedFlowInstances)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flows.add(ha.getActivityId());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ProcessDiagramGenerator diagramGenerator = engconf.getProcessDiagramGenerator();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InputStream in = diagramGenerator.generateDiagram(bpmnModel, "png", highLightedActivitis, flows, engconf.getActivityFontName(), engconf.getLabelFontName(), engconf.getAnnotationFontName(), engconf.getClassLoader(), 1.0,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针对表【flow_device_purchase_record(采购申请流水记录)】的数据库操作Service实现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2023-06-12 15:55:34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FlowDevicePurchaseRecordServiceImpl extends ServiceImpl&lt;FlowDevicePurchaseRecordMapper, FlowDevicePurchaseRecord&gt;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IFlowDevicePurchaseRecordService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IFlowDevicePurchaseService iFlowDevicePurchaseService;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新增采购申请流水记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addFlowDevicePurchaseRecord(FlowDevicePurchaseRecordDTO flowDevicePurchaseRecordDTO)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flowDevicePurchaseRecordDTO)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FlowDevicePurchaseRecord flowDevicePurchaseRecord = new FlowDevicePurchaseRecord();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JcglBeanUtil.copyProperties(flowDevicePurchaseRecordDTO, flowDevicePurchaseRecord,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this.save(flowDevicePurchaseRecord);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flowDevicePurchaseRecord.getId();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updateFlowDevicePurchaseRecord(FlowDevicePurchaseRecordDTO flowDevicePurchaseRecordDTO)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flowDevicePurchaseRecordDTO || StringUtils.isEmpty(flowDevicePurchaseRecordDTO.getId()))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FlowDevicePurchaseRecord flowDevicePurchaseRecord = new FlowDevicePurchaseRecord();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JcglBeanUtil.copyProperties(flowDevicePurchaseRecordDTO, flowDevicePurchaseRecord,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this.updateById(flowDevicePurchaseRecord);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暂存采购申请流水记录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flowDeviceVerificationRecordStorageDTO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storageFlowDevicePurchaseRecord(FlowDevicePurchaseRecordStorageDTO flowDeviceVerificationRecordStorageDTO)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flowDeviceVerificationRecordStorageDTO)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//设置未申请的状态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flowDeviceVerificationRecordStorageDTO.setApplyStatus(ApplyState.NOT_APPLY);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List&lt;FlowDevicePurchaseDTO&gt; dtoList = flowDeviceVerificationRecordStorageDTO.getDtoList();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FlowDevicePurchaseRecordDTO flowDevicePurchaseRecordDTO = new FlowDevicePurchaseRecordDTO();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JcglBeanUtil.copyProperties(flowDeviceVerificationRecordStorageDTO, flowDevicePurchaseRecordDTO,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id = this.addFlowDevicePurchaseRecord(flowDevicePurchaseRecordDTO);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dtoList.forEach(f -&gt; f.setProcessRecordId(id));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iFlowDevicePurchaseService.addFlowDevicePurchaseBatch(dtoList);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针对表【flow_device_purchase(采购申请明细记录)】的数据库操作Service实现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2023-06-12 15:55:33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FlowDevicePurchaseServiceImpl extends ServiceImpl&lt;FlowDevicePurchaseMapper, FlowDevicePurchase&gt;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IFlowDevicePurchaseService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批量新增采购申请明细记录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10:30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addFlowDevicePurchaseBatch(List&lt;FlowDevicePurchaseDTO&gt; flowDevicePurchaseDTOList)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(CollUtil.isEmpty(flowDevicePurchaseDTOList))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List&lt;FlowDevicePurchase&gt; flowDevicePurchaseList = flowDevicePurchaseDTOList.stream().map(info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FlowDevicePurchase flowDevicePurchase = new FlowDevicePurchase();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JcglBeanUtil.copyProperties(info, flowDevicePurchase,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flowDevicePurchase;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this.saveBatch(flowDevicePurchaseList);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批量修改采购申请明细记录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flowDevicePurchaseDTOList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updateFlowDevicePurchaseBatch(List&lt;FlowDevicePurchaseDTO&gt; flowDevicePurchaseDTOList)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(CollUtil.isEmpty(flowDevicePurchaseDTOList))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List&lt;FlowDevicePurchase&gt; flowDevicePurchaseList = flowDevicePurchaseDTOList.stream().map(info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FlowDevicePurchase flowDevicePurchase = new FlowDevicePurchase();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JcglBeanUtil.copyProperties(info, flowDevicePurchase,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flowDevicePurchase;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this.updateBatchById(flowDevicePurchaseList);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针对表【flow_device_verification_record(检定校准申请流水记录)】的数据库操作Service实现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2023-06-05 17:00:34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FlowDeviceVerificationRecordServiceImpl extends ServiceImpl&lt;FlowDeviceVerificationRecordMapper, FlowDeviceVerificationRecord&gt;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IFlowDeviceVerificationRecordService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2023/6/6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addFlowDeviceVerificationRecord(FlowDeviceVerificationRecordDTO flowDeviceVerificationRecordDTO)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flowDeviceVerificationRecordDTO)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FlowDeviceVerificationRecord flowDeviceVerificationRecord = new FlowDeviceVerificationRecord();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JcglBeanUtil.copyProperties(flowDeviceVerificationRecordDTO, flowDeviceVerificationRecord,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//生成流水号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LocalDateTime now = LocalDateTime.now();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date = now.format(DateTimeFormatter.ofPattern("yyyyMMddHHmmss"));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serialNumber = "JJ" + date;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flowDeviceVerificationRecord.setSerialNumber(serialNumber);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this.save(flowDeviceVerificationRecord);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flowDeviceVerificationRecord.getId();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修改检定校准申请流水记录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2023/6/6 9:30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updateFlowDeviceVerificationRecord(FlowDeviceVerificationRecordDTO flowDeviceVerificationRecordDTO)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flowDeviceVerificationRecordDTO || StringUtils.isEmpty(flowDeviceVerificationRecordDTO.getId()))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ParameterException("修改参数缺失");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FlowDeviceVerificationRecord flowDeviceVerificationRecord = new FlowDeviceVerificationRecord();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JcglBeanUtil.copyProperties(flowDeviceVerificationRecordDTO, flowDeviceVerificationRecord,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this.updateById(flowDeviceVerificationRecord);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针对表【flow_device_verification检定校准申请表】的数据库操作Service实现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2023-06-01 16:10:49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FlowDeviceVerificationServiceImpl extends ServiceImpl&lt;FlowDeviceVerificationMapper, FlowDeviceVerification&gt;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IFlowDeviceVerificationService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SysDictMapper sysDictMapper;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FlowDeviceVerificationMapper flowDeviceVerificationMapper;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分页查询检定校准申请流水记录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flowDeviceVerificationRecordSelectDTO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com.baomidou.mybatisplus.extension.plugins.pagination.Page&lt;com.cstc.jcgl.domain.flow.vo.FlowDeviceVerificationVO&gt;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2023/6/7 15:27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Page&lt;FlowDeviceVerificationVO&gt; selectFlowDeviceVerificationRecordPage(FlowDeviceVerificationRecordSelectDTO flowDeviceVerificationRecordSelectDTO)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== flowDeviceVerificationRecordSelectDTO)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Page&lt;FlowDeviceVerificationVO&gt; page = new Page&lt;&gt;(flowDeviceVerificationRecordSelectDTO.getCurrent(), flowDeviceVerificationRecordSelectDTO.getPageSize());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Page&lt;FlowDeviceVerificationVO&gt; flowDeviceVerificationPage = baseMapper.selectFlowDeviceVerificationPage(page, flowDeviceVerificationRecordSelectDTO);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List&lt;FlowDeviceVerificationVO&gt; records = flowDeviceVerificationPage.getRecords();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//检定方式 </w:t>
        <w:tab/>
        <w:t>device_verification_style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List&lt;SysDictVO&gt; deviceVerificationStyleList = sysDictMapper.selectDict("device_verification_style");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(FlowDeviceVerificationVO record : records)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verificationStyle = record.getVerificationStyle();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List&lt;SysDictVO&gt; collect = deviceVerificationStyleList.stream().filter(f -&gt; null != f.getVal() &amp;&amp; f.getVal().equals(verificationStyle)).collect(Collectors.toList());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(CollUtil.isNotEmpty(collect))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record.setVerificationStyleDisplay(collect.get(0).getLabel());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flowDeviceVerificationPage;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根据流程记录ID查询所有的明细数据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processRecordId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java.util.List&lt;com.cstc.jcgl.domain.flow.vo.FlowDeviceVerificationVO&gt;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2023/6/13 15:47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List&lt;FlowDeviceVerificationVO&gt; selectByProcessRecordId(String processRecordId)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(StringUtils.isEmpty(processRecordId))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ParameterException("查询参数缺失!");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flowDeviceVerificationMapper.selectByProcessRecordId(processRecordId);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批量新增检定校准申请记录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addFlowDeviceVerificationBatch(List&lt;FlowDeviceVerificationDTO&gt; flowDeviceVerificationDTOList)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(CollUtil.isEmpty(flowDeviceVerificationDTOList))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List&lt;FlowDeviceVerification&gt; flowDeviceVerificationList = flowDeviceVerificationDTOList.stream().map(info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FlowDeviceVerification flowDeviceVerification = new FlowDeviceVerification();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JcglBeanUtil.copyProperties(info, flowDeviceVerification,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flowDeviceVerification;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this.saveBatch(flowDeviceVerificationList);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批量修改检定校准申请记录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flowDeviceVerificationDTOList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2023/6/2 16:30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updateFlowDeviceVerificationBatch(List&lt;FlowDeviceVerificationDTO&gt; flowDeviceVerificationDTOList)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(CollUtil.isEmpty(flowDeviceVerificationDTOList))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ParameterException("新增参数缺失");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List&lt;FlowDeviceVerification&gt; flowDeviceVerificationList = flowDeviceVerificationDTOList.stream().map(info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FlowDeviceVerification flowDeviceVerification = new FlowDeviceVerification();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JcglBeanUtil.copyProperties(info, flowDeviceVerification, 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flowDeviceVerification;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this.updateBatchById(flowDeviceVerificationList);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针对表【flow_base_info(流程基础流水信息表)】的数据库操作Service实现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2023-05-31 16:36:30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FlowBaseInfoServiceImpl extends ServiceImpl&lt;FlowBaseInfoMapper, FlowBaseInfo&gt;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implements IFlowBaseInfoService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IPage&lt;FlowBaseInfo&gt; findCompletedProcessPage(Page&lt;FlowBaseInfo&gt; page, String sysUserId, String processState, String processKey, String searchKey,String startTime, String endTime)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page.setRecords(baseMapper.findCompletedProcessPage(page,sysUserId,processState,processKey,searchKey,startTime,endTime));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IPage&lt;FlowBaseInfo&gt; findMyTaskPage(Page&lt;FlowBaseInfo&gt; page, List&lt;FlowOrgRoleVO&gt; flowOrgRoleVOS, String sysUserId, String searchKey, String processKey, String processState, String startTime, String endTime)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page.setRecords(baseMapper.findMyTaskPage(page,flowOrgRoleVOS,sysUserId,searchKey,processKey,processState,startTime,endTime));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List&lt;FlowBaseInfo&gt; findMyTaskList(List&lt;FlowOrgRoleVO&gt; flowOrgRoleVOS, 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baseMapper.findMyTaskPage(null,flowOrgRoleVOS,sysUserId, null, null, null, null,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针对表【file_list】的数据库操作Service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2023-03-27 15:55:10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IFileAttachService extends IService&lt;FileAttach&gt;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FileAttach findAttachByUuid(String 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针对表【sys_dict_category】的数据库操作Service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2023-05-15 15:51:38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ISysDictCategoryService extends IService&lt;SysDictCategory&gt;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获取字典的键值对，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    租户id ，默认是当前租户id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categoryKey 字典类型，必传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order       键值对映射顺序，必传。等于true: 返回的是 val:lable （例如：1:男） 键值对。false则相反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 {@link Map} key和value都是 {@link String}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Map&lt;String, String&gt; selectDictBycategoryKey(String tenantId, String categoryKey, boolean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&lt;li&gt;如果，当前用户是系统租户直接返回&lt;/li&gt;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&lt;li&gt;已经存在的数据类目的字典的值恢复成初始化———&lt;b&gt;适用于当前组织的字典参数初始化&lt;/b&gt;&lt;/li&gt;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dictDataReset(String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&lt;p&gt;初始化当前租户字典数据 或者&lt;b&gt;适用于系统升级&lt;/p&gt;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&lt;li&gt;如果，当前用户是系统租户直接返回&lt;/li&gt;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&lt;li&gt;已经存在的类目字典不处理，添加新的字典&lt;/li&gt;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initDictData(String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针对表【sys_dict】的数据库操作Service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2023-02-15 09:17:11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ISysDictService extends IService&lt;SysDict&gt;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获取字典的键值对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type  字典类型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order 等于true: 返回的是 val:lable （例如：1:男） 键值对。false则相反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Map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Map&lt;String, String&gt; selectDictByType(String type, boolean order);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List&lt;SysDict&gt; findListAll(String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针对表【sys_flow_role(系统流程角色)】的数据库操作Service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2023-05-30 13:39:26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ISysFlowRoleService extends IService&lt;SysFlowRole&gt;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List&lt;SysUser&gt; findSysUserMainByCodeOrg(String flowRoleCode,List&lt;String&gt; upDownOrgIds);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针对表【sys_log】的数据库操作Service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ISysLogService extends IService&lt;SysLog&gt;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针对表【sys_menu(菜单)】的数据库操作Service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ISysMenuService extends IService&lt;SysMenu&gt;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树形结构菜单查询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List&lt;SysMenu&gt; findMenuListTree(String title, String menuSys);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获取自己的菜单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menuSys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List&lt;SysMenu&gt; findMyMenuListTree(String userId, String menuSys);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针对表【sys_org】的数据库操作Service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2023-02-22 16:47:13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ISysOrgService extends IService&lt;SysOrg&gt;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List&lt;SysOrg&gt; findTreeByOrgId(String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Set&lt;String&gt; findAuthIdsByOrgId(String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SupOrgListVO findSupOrgListVOByOrgId(String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查询指定部门下面的子部门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parentId 当前部门id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List}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List&lt;SysOrg&gt; findOrgByParentId(@Nullable String parentId);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selectUpDownOrgIds(String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List&lt;SysOrg&gt; findTreeByOrg(SysOrg 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针对表【sys_post】的数据库操作Service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2023-02-23 17:08:24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ISysPostService extends IService&lt;SysPost&gt;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针对表【sys_role_menu】的数据库操作Service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ISysRoleMenuService extends IService&lt;SysRoleMenu&gt;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针对表【sys_role(角色)】的数据库操作Service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ISysRoleService extends IService&lt;SysRole&gt;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findUsernameByRoleId(String 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针对表【sys_tenant_pkg_menu(套餐菜单)】的数据库操作Service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ISysTenantPkgMenuService extends IService&lt;SysTenantPkgMenu&gt;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针对表【sys_tenant_pkg(租户套餐表)】的数据库操作Service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ISysTenantPkgService extends IService&lt;SysTenantPkg&gt;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Page&lt;SysTenantPkgVO&gt; findPage(Page&lt;SysTenantPkgVO&gt; sysTenantPkgVOPage, String pkgName);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updatePkg(SysTenantPkgDTO 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savePkg(SysTenantPkgDTO 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removePkg(String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针对表【sys_tenant(租户信息表)】的数据库操作Service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ISysTenantService extends IService&lt;SysTenant&gt;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Page&lt;SysTenantVO&gt; findPage(Page&lt;SysTenantVO&gt; sysTenantVOPage, String tenantName);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新增租户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sysTenantAddDTO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addSysTenant(SysTenantAddDTO sysTenantAddDTO);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updateTenant(SysTenant sysTenant);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void removeTenant(String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针对表【sys_user_flow_role(用户流程角色)】的数据库操作Service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2023-05-30 13:39:43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ISysUserFlowRoleService extends IService&lt;SysUserFlowRole&gt;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针对表【sys_user_org(用户组织)】的数据库操作Service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2023-05-31 10:45:14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ISysUserOrgService extends IService&lt;SysUserOrg&gt;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针对表【sys_user_role】的数据库操作Service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ISysUserRoleService extends IService&lt;SysUserRole&gt;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针对表【sys_user】的数据库操作Service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2023-02-08 16:09:11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interface ISysUserService extends IService&lt;SysUser&gt;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password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SysUser login(String username, String password);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Page&lt;SysUserVO&gt; findUserPage(Page&lt;SysUserVO&gt; objectPage, String sysOrgId, String empName, String mobile);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设置账号启用停用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enabled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updateEnabled(String sysUserId, int enabled);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int updateEmpStatus(String sysUserId, int status);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SysUserVO findUserVOByUserId(String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查询用户权限列表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findMenuCodesByUsername(String 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查询用户角色列表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findRoleCodeByUsername(String 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List&lt;String&gt; findAuthSysOrgIds(String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查询用户租户Id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userId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String findTenantId(String 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SysUser findSysUserByUsername(String 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long findCountByTenantId(String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tenantId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enabled 1 启用-0停用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long setStatusByTenantId(String tenantId, String enabled);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List&lt;SysFlowRole&gt; findFlowRoleCodes(String 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根据流程角色查询候选人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flowRoleCode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sysOrgId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List&lt;SysUser&gt; findUserEmpNamesByFlowCode(String flowRoleCode, String 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&lt;p&gt;根据手机号码查找用户信息&lt;/p&gt;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&lt;p&gt;注意： 这里查询的是账号启用的用户信息，员工状态没有限定&lt;/p&gt;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phoneNumber 手机号码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SysUser}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SysUser findSysUserByPhoneNumber(String phoneNumber);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List&lt;SysRole&gt; findRolesByUserId(String 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针对表【file_list】的数据库操作Service实现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2023-03-27 15:55:10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FileAttachServiceImpl extends ServiceImpl&lt;FileAttachMapper, FileAttach&gt;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IFileAttachService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FileAttach findAttachByUuid(String uuid)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baseMapper.selectOne(new QueryWrapper&lt;FileAttach&gt;().lambda().eq(FileAttach::getUuid, uuid));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针对表【sys_dict_category】的数据库操作Service实现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2023-05-15 15:51:38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SysDictCategoryServiceImpl extends ServiceImpl&lt;SysDictCategoryMapper, SysDictCategory&gt;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ISysDictCategoryService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ISysDictService sysDictService;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Map&lt;String, String&gt; selectDictBycategoryKey(String tenantId, String categoryKey, boolean order)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(StringUtils.isBlank(tenantId))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(StringUtils.isBlank(categoryKey))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IllegalArgumentException("键值key必传");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查询租户下面的键值对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List&lt;SysDictCategory&gt; sysDictCategories = baseMapper.selectList(new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SysDictCategory::getCategoryKey, categoryKey)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SysDictCategory::getTenantId, tenantId)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list = sysDictCategories.stream().map(SysDictCategory::getId).toList();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Collections.emptyMap();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LambdaQueryWrapper&lt;SysDict&gt; parameter = 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.in(true, SysDict::getSysDictCategoryId, 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sysDicts = sysDictService.list(parameter);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map = new LinkedHashMap&lt;&gt;();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(order)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sysDicts.forEach(d -&gt; map.put(d.getVal(), d.getLabel()));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sysDicts.forEach(d -&gt; map.put(d.getLabel(), d.getVal()));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map;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dictDataReset(String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当前用户就是系统租户，不用执行任何操作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(SystemConstant.SYSTEM_TENANT_ID.equals(tenantId))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系统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LambdaQueryWrapper&lt;SysDictCategory&gt; queryWrapper = 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.eq(SysDictCategory::getTenantId, SystemConstant.SYSTEM_TENANT_ID);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查询系统的租户字典数据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List&lt;SysDictCategory&gt; sysDictCategories = baseMapper.selectList(queryWrapper);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查询当前用户的租户字典数据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LambdaQueryWrapper&lt;SysDictCategory&gt; otherWrapper = 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.eq(SysDictCategory::getTenantId,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List&lt;SysDictCategory&gt; currentDictCategories = baseMapper.selectList(otherWrapper);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如果不存在相同的数据则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(!currentDictCategories.isEmpty())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categoryIds = sysDictCategories.stream().map(SysDictCategory::getId).toList();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查询类目下的字典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LambdaQueryWrapper&lt;SysDict&gt; parameter = 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.in(true, SysDict::getSysDictCategoryId, categoryIds);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List&lt;SysDict&gt; sysDicts = sysDictService.list(parameter);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currentCategoryIds = currentDictCategories.stream().map(SysDictCategory::getId).toList();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查询类目下的字典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LambdaQueryWrapper&lt;SysDict&gt; currentParameter = 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.in(true, SysDict::getSysDictCategoryId, currentCategoryIds);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List&lt;SysDict&gt; currentDicts = sysDictService.list(currentParameter);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(CollUtil.isEmpty(sysDicts))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Map&lt;String, SysDict&gt; systemMap = sysDicts.stream().collect(Collectors.toMap(s -&gt; s.getType() + s.getVal(), s -&gt; s));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List&lt;SysDict&gt; updateDictList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currentDicts.forEach(c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(systemMap.containsKey(c.getType() + c.getVal()))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c.setLabel(systemMap.get(c.getType() + c.getVal()).getLabel());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updateDictList.add(c);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sysDictService.updateBatchById(updateDictList);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initDictData(String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当前用户就是系统租户，不用执行任何操作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(SystemConstant.SYSTEM_TENANT_ID.equals(tenantId))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系统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LambdaQueryWrapper&lt;SysDictCategory&gt; queryWrapper = 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.eq(SysDictCategory::getTenantId, SystemConstant.SYSTEM_TENANT_ID);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查询系统的租户字典数据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List&lt;SysDictCategory&gt; sysDictCategories = baseMapper.selectList(queryWrapper);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查询当前用户的租户字典数据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LambdaQueryWrapper&lt;SysDictCategory&gt; otherWrapper = new QueryWrapper&lt;SysDictCategory&gt;().lambda()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.eq(SysDictCategory::getTenantId, 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List&lt;SysDictCategory&gt; currentDictCategories = baseMapper.selectList(otherWrapper);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过滤掉已经存在的类目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(!currentDictCategories.isEmpty())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ServiceException("当前组织已经初始化，不允许再次执行！");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Set&lt;String&gt; temp = currentDictCategories.stream().map(SysDictCategory::getCategoryKey).collect(Collectors.toSet());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sysDictCategories = sysDictCategories.stream().filter(s -&gt; !temp.contains(s.getCategoryKey())).toList();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系统类目都已经添加则不用执行下面的操作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if(sysDictCategories.isEmpty()){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把当前字典类别的数据和相关的 字典数据复制一遍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categoryIds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sysDictCategories.forEach(s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categoryIds.add(s.getId());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s.setTenantId(tenantId);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s.setId(null);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批量插入字典类别数据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this.saveBatch(sysDictCategories);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newsDictCategories = sysDictCategories.stream()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.collect(Collectors.toMap(SysDictCategory::getCategoryKey, SysDictCategory::getId));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LambdaQueryWrapper&lt;SysDict&gt; parameter = 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.in(true, SysDict::getSysDictCategoryId, categoryIds);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sysDicts = sysDictService.list(parameter);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(CollUtil.isNotEmpty(sysDicts))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sysDicts.forEach(sysDict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sysDict.setId(null);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sysDict.setSysDictCategoryId(newsDictCategories.get(sysDict.getType()));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sysDictService.saveBatch(sysDicts);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针对表【sys_dict】的数据库操作Service实现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2023-02-15 09:17:11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SysDictServiceImpl extends ServiceImpl&lt;SysDictMapper, SysDict&gt;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ISysDictService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Map&lt;String, String&gt; selectDictByType(String type, boolean order)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(StringUtils.isEmpty(type))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Collections.emptyMap();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LambdaQueryWrapper&lt;SysDict&gt; parameter = new QueryWrapper&lt;SysDict&gt;().lambda()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.like(!Strings.isNullOrEmpty(type), SysDict::getType, 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List&lt;SysDict&gt; sysDicts = baseMapper.selectList(parameter);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String&gt; map = new LinkedHashMap&lt;&gt;();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(order)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sysDicts.forEach(d -&gt; map.put(d.getVal(), d.getLabel()));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sysDicts.forEach(d -&gt; map.put(d.getLabel(), d.getVal()));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map;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List&lt;SysDict&gt; findListAll(String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baseMapper.findListAll(tenantId);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针对表【sys_flow_role(系统流程角色)】的数据库操作Service实现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2023-05-30 13:39:26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SysFlowRoleServiceImpl extends ServiceImpl&lt;SysFlowRoleMapper, SysFlowRole&gt;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implements ISysFlowRoleService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List&lt;SysUser&gt; findSysUserMainByCodeOrg(String flowRoleCode, List&lt;String&gt; upDownOrgIds)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baseMapper.findSysUserMainByCodeOrg(flowRoleCode,upDownOrgIds);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针对表【sys_log】的数据库操作Service实现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SysLogServiceImpl extends ServiceImpl&lt;SysLogMapper, SysLog&gt;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ISysLogService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针对表【sys_menu(菜单)】的数据库操作Service实现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SysMenuServiceImpl extends ServiceImpl&lt;SysMenuMapper, SysMenu&gt;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ISysMenuService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List&lt;SysMenu&gt; findMenuListTree(String title, String menuSys)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//查询顶级菜单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findChildrenByMenuId("0", null, title,menuSys);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List&lt;SysMenu&gt; findMyMenuListTree(String userId, String menuSys)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//查询用户对应的菜单Id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menuIds = baseMapper.findAuthMenuIdsByUserId(userId);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("1628267730502344706".equals(userId))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menuIds = baseMapper.selectList(null).stream().map(SysMenu::getId).collect(Collectors.toList());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(menuIds == null || menuIds.isEmpty())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findChildrenByMenuId("0", menuIds, null, menuSys);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List&lt;SysMenu&gt; findChildrenByMenuId(String menuId, List&lt;String&gt; authMenuIds, String title, String menuSys)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List&lt;SysMenu&gt; sysMenus = baseMapper.selectList(new QueryWrapper&lt;SysMenu&gt;().lambda()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.like(!Strings.isNullOrEmpty(title), SysMenu::getTitle, title)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.eq(SysMenu::getParentId, menuId)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.eq(SysMenu::getMenuSys,menuSys)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.in(authMenuIds != null &amp;&amp; !authMenuIds.isEmpty(), SysMenu::getId, authMenuIds)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.orderByAsc(SysMenu::getSort)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(sysMenus != null &amp;&amp; !sysMenus.isEmpty())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sysMenus.forEach(sysMenu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List&lt;SysMenu&gt; sysMenuChildren = findChildrenByMenuId(sysMenu.getId(), authMenuIds, title, menuSys);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(sysMenuChildren != null &amp;&amp; !sysMenuChildren.isEmpty())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sysMenu.setChildren(sysMenuChildren);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sysMenus;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针对表【sys_org】的数据库操作Service实现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2023-02-22 16:47:13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SysOrgServiceImpl extends ServiceImpl&lt;SysOrgMapper, SysOrg&gt;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ISysOrgService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List&lt;SysOrg&gt; findTreeByOrgId(String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findChildrenByOrgId(sysOrgId);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Set&lt;String&gt; findAuthIdsByOrgId(String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findCOrgIdByPId(sysOrgId, new HashSet&lt;&gt;());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SupOrgListVO findSupOrgListVOByOrgId(String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ancestors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pNames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findSupAncestors(sysOrgId, ancestors, pNames);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 supOrgListVO = new SupOrgListVO();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Collections.reverse(ancestors);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Collections.reverse(pNames);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supOrgListVO.setAncestors(ancestors);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supOrgListVO.setPOrgNames(pNames);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supOrgListVO;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List&lt;SysOrg&gt; findOrgByParentId(@Nullable String parentId)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(StringUtils.isEmpty(parentId)) return Collections.emptyList();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tenantId = TenantContextHolder.getContext().getTenantContextInfo().getTenantId();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LambdaQueryWrapper&lt;SysOrg&gt; queryWrapper = new QueryWrapper&lt;SysOrg&gt;().lambda()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SysOrg::getTenantId, tenantId)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.eq(true, SysOrg::getParentId, parentId);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baseMapper.selectList(queryWrapper);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selectUpDownOrgIds(String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upOrgIds = Splitter.on(",").splitToList(baseMapper.selectById(sysOrgId).getAncestors());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//查询下级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downOrgIds = baseMapper.selectList(new QueryWrapper&lt;SysOrg&gt;().lambda().select(SysOrg::getId).like(SysOrg::getAncestors, sysOrgId)).stream().map(SysOrg::getId).toList();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CollUtil.unionDistinct(upOrgIds, downOrgIds).stream().toList();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List&lt;SysOrg&gt; findTreeByOrg(SysOrg sysOrg)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findChildrenByOrg(sysOrg);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findSupAncestors(String sysOrgId, List&lt;String&gt; ancestors, List&lt;String&gt; pNames)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sysOrg = baseMapper.selectById(sysOrgId);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(sysOrg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(!"-1".equals(sysOrg.getParentId()))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ancestors.add(sysOrg.getId());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pNames.add(sysOrg.getOrgName());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findSupAncestors(sysOrg.getParentId(), ancestors, pNames);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//根据orgId查询下级id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Set&lt;String&gt; findCOrgIdByPId(String sysOrgId, Set&lt;String&gt; lastOrgIds)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orgIds = baseMapper.selectOrgIdByPId(sysOrgId);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lastOrgIds.addAll(orgIds);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orgIds.forEach(orgId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Set&lt;String&gt; cOrgIds = findCOrgIdByPId(orgId, lastOrgIds);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(!cOrgIds.isEmpty())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lastOrgIds.addAll(cOrgIds);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lastOrgIds;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List&lt;SysOrg&gt; findChildrenByOrgId(String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List&lt;SysOrg&gt; sysOrgs = baseMapper.selectList(new QueryWrapper&lt;SysOrg&gt;().lambda()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.eq(SysOrg::getParentId, sysOrgId)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.orderByAsc(SysOrg::getSort)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(sysOrgs != null &amp;&amp; !sysOrgs.isEmpty())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sysOrgs.forEach(sysOrg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List&lt;SysOrg&gt; sysOrgChildren = findChildrenByOrgId(sysOrg.getId());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(sysOrgChildren != null &amp;&amp; !sysOrgChildren.isEmpty())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sysOrg.setChildren(sysOrgChildren);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sysOrgs;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List&lt;SysOrg&gt; findChildrenByOrg(SysOrg psysOrg)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List&lt;SysOrg&gt; sysOrgs = baseMapper.selectList(new QueryWrapper&lt;SysOrg&gt;().lambda()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.eq(SysOrg::getParentId, psysOrg.getParentId())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.like(SysOrg::getAncestors, psysOrg.getId())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.orderByAsc(SysOrg::getSort)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(sysOrgs != null &amp;&amp; !sysOrgs.isEmpty())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sysOrgs.forEach(sysOrg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List&lt;SysOrg&gt; sysOrgChildren = findChildrenByOrgId(sysOrg.getId());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(sysOrgChildren != null &amp;&amp; !sysOrgChildren.isEmpty())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sysOrg.setChildren(sysOrgChildren);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sysOrgs;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针对表【sys_post】的数据库操作Service实现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2023-02-23 17:08:24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SysPostServiceImpl extends ServiceImpl&lt;SysPostMapper, SysPost&gt;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ISysPostService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针对表【sys_role_menu】的数据库操作Service实现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SysRoleMenuServiceImpl extends ServiceImpl&lt;SysRoleMenuMapper, SysRoleMenu&gt;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ISysRoleMenuService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针对表【sys_role(角色)】的数据库操作Service实现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SysRoleServiceImpl extends ServiceImpl&lt;SysRoleMapper, SysRole&gt;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ISysRoleService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findUsernameByRoleId(String roleId)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baseMapper.findUsernameByRoleId(roleId);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针对表【sys_tenant_pkg_menu(套餐菜单)】的数据库操作Service实现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SysTenantPkgMenuServiceImpl extends ServiceImpl&lt;SysTenantPkgMenuMapper, SysTenantPkgMenu&gt;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implements ISysTenantPkgMenuService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针对表【sys_tenant_pkg(租户套餐表)】的数据库操作Service实现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SysTenantPkgServiceImpl extends ServiceImpl&lt;SysTenantPkgMapper, SysTenantPkg&gt;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ISysTenantPkgService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ISysTenantPkgMenuService sysTenantPkgMenuService;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ISysTenantService sysTenantService;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ISysRoleService sysRoleService;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ISysRoleMenuService sysRoleMenuService;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Page&lt;SysTenantPkgVO&gt; findPage(Page&lt;SysTenantPkgVO&gt; sysTenantPkgVOPage, String pkgName)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List&lt;SysTenantPkgVO&gt; sysTenantPkgVOS = baseMapper.findPage(sysTenantPkgVOPage, pkgName);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sysTenantPkgVOS.forEach(sysTenantPkgVO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sysMenuIdsPc = baseMapper.findMenuIdsBySys(sysTenantPkgVO.getId(), "pc");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sysTenantPkgVO.setSysMenuIdsPc(sysMenuIdsPc);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sysMenuIdsApp = baseMapper.findMenuIdsBySys(sysTenantPkgVO.getId(), "app");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sysTenantPkgVO.setSysMenuIdsApp(sysMenuIdsApp);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sysTenantPkgVOPage.setRecords(sysTenantPkgVOS);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sysTenantPkgVOPage;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updatePkg(SysTenantPkgDTO sysTenantPkgDTO)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this.updateById(sysTenantPkgDTO);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//删除之前的套餐菜单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sysTenantPkgMenuService.remove(new QueryWrapper&lt;SysTenantPkgMenu&gt;().lambda().eq(SysTenantPkgMenu::getSysTenantPkgId, sysTenantPkgDTO.getId()));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savePkgMenus(sysTenantPkgDTO);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//将关联的套餐对应的租户角色为'admin'的角色编码菜单权限修改为当前的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//查询关联的租户集合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List&lt;SysTenant&gt; sysTenants = sysTenantService.list(new QueryWrapper&lt;SysTenant&gt;().lambda().eq(SysTenant::getPackageId, sysTenantPkgDTO.getId()));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sysMenuIds = CollUtil.unionAll(sysTenantPkgDTO.getSysMenuIdsPc(), sysTenantPkgDTO.getSysMenuIdsApp());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(sysTenants != null &amp;&amp; !sysTenants.isEmpty())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sysTenants.forEach(sysTenant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//删除减掉的菜单(没在新修改的菜单列表中的菜单)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//删除 admin 原有的roleMenu关联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sysRoleMenuService.remove(new QueryWrapper&lt;SysRoleMenu&gt;().lambda()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.eq(SysRoleMenu::getTenantId, sysTenant.getId())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.notIn(SysRoleMenu::getSysMenuId, sysMenuIds)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//将对应的角色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SysRole sysRole = sysRoleService.getOne(new QueryWrapper&lt;SysRole&gt;()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.lambda().eq(SysRole::getCode, "admin")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.eq(SysRole::getTenantId, sysTenant.getId())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(sysRole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//删除 admin 角色重新授权admin角色对应菜单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sysRoleMenuService.remove(new QueryWrapper&lt;SysRoleMenu&gt;().lambda()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.eq(SysRoleMenu::getTenantId, sysTenant.getId())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.eq(SysRoleMenu::getSysRoleId, sysRole.getId())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//现在 admin 角色菜单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List&lt;SysRoleMenu&gt; sysRoleMenus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if (sysMenuIds != null &amp;&amp; !sysMenuIds.isEmpty())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sysMenuIds.forEach(menuId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SysRoleMenu sysRoleMenu = new SysRoleMenu();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sysRoleMenu.setTenantId(sysTenant.getId());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sysRoleMenu.setSysRoleId(sysRole.getId());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sysRoleMenu.setSysMenuId(menuId);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sysRoleMenus.add(sysRoleMenu);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sysRoleMenuService.saveBatch(sysRoleMenus);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//退出该租户全部用户信息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List&lt;SysUser&gt; sysUserList = sysUserService.list(new QueryWrapper&lt;SysUser&gt;().lambda().eq(SysUser::getTenantId, sysTenant.getId()));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if (sysUserList != null &amp;&amp; !sysUserList.isEmpty())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sysUserList.forEach(sysUser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savePkg(SysTenantPkgDTO sysTenantPkgDTO)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this.save(sysTenantPkgDTO);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savePkgMenus(sysTenantPkgDTO);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removePkg(String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//判断当前套餐下是否有租户，如果有租户就不能删除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 = sysTenantService.count(new QueryWrapper&lt;SysTenant&gt;().lambda().eq(SysTenant::getPackageId, 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 &gt;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ServiceException("当前套餐已经关联租户无法删除!");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this.removeById(id);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sysTenantPkgMenuService.remove(new QueryWrapper&lt;SysTenantPkgMenu&gt;().lambda().eq(SysTenantPkgMenu::getSysTenantPkgId, 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void savePkgMenus(SysTenantPkgDTO sysTenantPkgDTO)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List&lt;SysTenantPkgMenu&gt; sysTenantPkgMenus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sysMenuIds = CollUtil.unionAll(sysTenantPkgDTO.getSysMenuIdsPc(), sysTenantPkgDTO.getSysMenuIdsApp());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sysMenuIds.forEach(sysMenuId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SysTenantPkgMenu sysTenantPkgMenu = new SysTenantPkgMenu();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sysTenantPkgMenu.setSysTenantPkgId(sysTenantPkgDTO.getId());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sysTenantPkgMenu.setSysMenuId(sysMenuId);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sysTenantPkgMenus.add(sysTenantPkgMenu);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(!sysTenantPkgMenus.isEmpty())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sysTenantPkgMenuService.saveBatch(sysTenantPkgMenus);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针对表【sys_tenant(租户信息表)】的数据库操作Service实现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2023-05-09 17:17:23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SysTenantServiceImpl extends ServiceImpl&lt;SysTenantMapper, SysTenant&gt;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ISysTenantService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ISysTenantPkgService sysTenantPkgService;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ISysTenantPkgMenuService sysTenantPkgMenuService;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ISysUserService sysUserService;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ISysRoleService sysRoleService;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ISysRoleMenuService sysRoleMenuService;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ISysUserRoleService sysUserRoleService;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ISysDictCategoryService sysDictCategoryService;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Page&lt;SysTenantVO&gt; findPage(Page&lt;SysTenantVO&gt; sysTenantVOPage, String tenantName)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sysTenantVOPage.setRecords(baseMapper.findPage(sysTenantVOPage, tenantName));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sysTenantVOPage;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@Transactional(rollbackFor = Exception.class)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addSysTenant(SysTenantAddDTO sysTenantAddDTO)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 sysTenant = new SysTenant();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BeanUtils.copyProperties(sysTenantAddDTO, sysTenant);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//判断套餐是否存在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(baseMapper.selectOne(new QueryWrapper&lt;SysTenant&gt;().lambda().eq(SysTenant::getTenantName, sysTenantAddDTO.getTenantName()))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JcglException("租户名称不能重复");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//判断套餐是否存在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 sysTenantPkg = sysTenantPkgService.getById(sysTenant.getPackageId());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(sysTenantPkg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JcglException("不存在的套餐");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//判断用户名是否重复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userCount = sysUserService.count(new QueryWrapper&lt;SysUser&gt;().lambda()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.eq(SysUser::getUsername, sysTenantAddDTO.getUsername()));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(userCount &gt;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JcglException("用户名已经存在");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baseMapper.insert(sysTenant);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//创建一个部门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 sysOrg = new SysOrg();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sysOrg.setOrgName(sysTenant.getTenantName());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sysOrg.setOrgType(1);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sysOrg.setParentId("0");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sysOrg.setFullOrgName(sysTenant.getTenantName());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sysOrg.setTenantId(sysTenant.getId());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sysOrgService.save(sysOrg);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sysOrg.setAncestors(sysOrg.getId());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sysOrgService.updateById(sysOrg);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//创建一个用户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new SysUser();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sysUser.setUsername(sysTenantAddDTO.getUsername());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sysUser.setPassword(BCrypt.hashpw(sysTenantAddDTO.getPassword()));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("2".equals(sysTenant.getStatus()))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sysUser.setEnabled("1");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sysUser.setEnabled("0");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sysUser.setEmpStatus("1");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sysUser.setEmpName("系统管理员");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sysUser.setGender("1");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sysUser.setSysOrgId(sysOrg.getId());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sysUser.setTenantId(sysTenant.getId());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sysUser.setMobile(sysTenantAddDTO.getMobile());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sysUserService.save(sysUser);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//创建一个默认的"系统管理员角色"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 sysRole = new SysRole();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sysRole.setCode("admin");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sysRole.setRoleName("系统管理员");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sysRole.setTenantId(sysTenant.getId());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sysRoleService.save(sysRole);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//给这个角色分配套餐里面的菜单ID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//1查询套餐menuid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List&lt;SysTenantPkgMenu&gt; sysTenantPkgMenuList = sysTenantPkgMenuService.list(new QueryWrapper&lt;SysTenantPkgMenu&gt;().lambda().eq(SysTenantPkgMenu::getSysTenantPkgId, sysTenantPkg.getId()));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List&lt;SysRoleMenu&gt; sysRoleMenus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sysTenantPkgMenuList.forEach(sysTenantPkgMenu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 sysRoleMenu = new SysRoleMenu();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sysRoleMenu.setSysMenuId(sysTenantPkgMenu.getSysMenuId());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sysRoleMenu.setSysRoleId(sysRole.getId());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sysRoleMenu.setTenantId(sysTenant.getId());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sysRoleMenus.add(sysRoleMenu);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sysRoleMenuService.saveBatch(sysRoleMenus);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//给创建的这个用户分配 系统管理员角色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 sysUserRole = new SysUserRole();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sysUserRole.setSysUserId(sysUser.getId());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sysUserRole.setSysRoleId(sysRole.getId());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sysUserRole.setTenantId(sysTenant.getId());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sysUserRoleService.save(sysUserRole);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//初始化数据字典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sysDictCategoryService.initDictData(sysTenant.getId());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updateTenant(SysTenant sysTenantUpdate)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SysTenant sysTenantNow = getById(sysTenantUpdate.getId());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this.updateById(sysTenantUpdate);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//当租户状态不是激活状态‘2’得情况下将全部账户设置有停用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(!"2".equals(sysTenantUpdate.getStatus()))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sysUserService.setStatusByTenantId(sysTenantUpdate.getId(), "0");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//将当前租户下用户全部强制退出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List&lt;SysUser&gt; sysUsers = sysUserService.list(new QueryWrapper&lt;SysUser&gt;().lambda().eq(SysUser::getTenantId, sysTenantUpdate.getId()));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(sysUsers != null &amp;&amp; !sysUsers.isEmpty())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sysUsers.forEach(sysUser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sysUserService.setStatusByTenantId(sysTenantUpdate.getId(), "1");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(!sysTenantNow.getPackageId().equals(sysTenantUpdate.getPackageId()))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//将关联的套餐对应的租户角色为'admin'的角色编码菜单权限修改为当前的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//查询关联的租户集合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List&lt;SysTenantPkgMenu&gt; sysTenantPkgMenus = sysTenantPkgMenuService.list(new QueryWrapper&lt;SysTenantPkgMenu&gt;().lambda().eq(SysTenantPkgMenu::getSysTenantPkgId, sysTenantUpdate.getPackageId()));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List&lt;String&gt; sysMenuIds = sysTenantPkgMenus.stream().map(SysTenantPkgMenu::getSysMenuId).collect(Collectors.toList());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//删除减掉的菜单(没在新修改的菜单列表中的菜单)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//删除 admin 原有的roleMenu关联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sysRoleMenuService.remove(new QueryWrapper&lt;SysRoleMenu&gt;().lambda()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.eq(SysRoleMenu::getTenantId, sysTenantUpdate.getId())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.notIn(SysRoleMenu::getSysMenuId, sysMenuIds)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//将对应的角色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SysRole sysRole = sysRoleService.getOne(new QueryWrapper&lt;SysRole&gt;()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.lambda().eq(SysRole::getCode, "admin")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.eq(SysRole::getTenantId, sysTenantUpdate.getId())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(sysRole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//删除 admin 角色重新授权admin角色对应菜单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sysRoleMenuService.remove(new QueryWrapper&lt;SysRoleMenu&gt;().lambda()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.eq(SysRoleMenu::getTenantId, sysTenantUpdate.getId())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.eq(SysRoleMenu::getSysRoleId, sysRole.getId())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//现在 admin 角色菜单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List&lt;SysRoleMenu&gt; sysRoleMenus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(!sysMenuIds.isEmpty())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sysMenuIds.forEach(menuId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SysRoleMenu sysRoleMenu = new SysRoleMenu();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sysRoleMenu.setTenantId(sysTenantUpdate.getId());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sysRoleMenu.setSysRoleId(sysRole.getId());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sysRoleMenu.setSysMenuId(menuId);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sysRoleMenus.add(sysRoleMenu);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sysRoleMenuService.saveBatch(sysRoleMenus);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//退出该租户全部用户信息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List&lt;SysUser&gt; sysUserList= sysUserService.list(new QueryWrapper&lt;SysUser&gt;().lambda().eq(SysUser::getTenantId,sysTenantUpdate.getId()));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(sysUserList!=null&amp;&amp;!sysUserList.isEmpty()){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sysUserList.forEach(sysUser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StpUtil.logout(sysUser.getUsername());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removeTenant(String tenantId)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//租户管理了账号时不能删除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 = sysUserService.findCountByTenantId(tenantId);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(count&gt;0){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ServiceException("当前租户已有账号无法删除!");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this.removeById(tenantId);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针对表【sys_user_flow_role(用户流程角色)】的数据库操作Service实现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2023-05-30 13:39:43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SysUserFlowRoleServiceImpl extends ServiceImpl&lt;SysUserFlowRoleMapper, SysUserFlowRole&gt;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implements ISysUserFlowRoleService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@description 针对表【sys_user_org(用户组织)】的数据库操作Service实现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 @createDate 2023-05-31 10:45:14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SysUserOrgServiceImpl extends ServiceImpl&lt;SysUserOrgMapper, SysUserOrg&gt;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implements ISysUserOrgService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针对表【sys_user_role】的数据库操作Service实现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SysUserRoleServiceImpl extends ServiceImpl&lt;SysUserRoleMapper, SysUserRole&gt;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ISysUserRoleService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 针对表【sys_user(系统用户)】的数据库操作Service实现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@createDate 2023-02-10 10:17:11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@Service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SysUserServiceImpl extends ServiceImpl&lt;SysUserMapper, SysUser&gt;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implements ISysUserService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ISysFlowRoleService sysFlowRoleService;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ISysOrgService sysOrgService;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SysUser login(String username, String password)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SysUser sysUser = baseMapper.selectOne(new QueryWrapper&lt;SysUser&gt;().lambda()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.eq(SysUser::getEnabled,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.eq(SysUser::getEmpStatus, "1")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.eq(SysUser::getUsername, username));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(sysUser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BCrypt.checkpw(password, sysUser.getPassword()) ? sysUser :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Page&lt;SysUserVO&gt; findUserPage(Page&lt;SysUserVO&gt; sysUserVOPage, String sysOrgId, String empName, String mobile)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baseMapper.findUserPage(sysUserVOPage, sysOrgId, empName, mobile);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updateEnabled(String sysUserId, int enabled)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baseMapper.updateEnabled(sysUserId, enabled);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int updateEmpStatus(String sysUserId, int status)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baseMapper.updateEmpStatus(sysUserId, status);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SysUserVO findUserVOByUserId(String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baseMapper.findUserVOByUserId(id);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findMenuCodesByUsername(String username)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baseMapper.findMenuCodesByUsername(username);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findRoleCodeByUsername(String username)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baseMapper.findRoleCodeByUsername(username);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List&lt;String&gt; findAuthSysOrgIds(String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("0".equals(sysOrgId))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sysOrgId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baseMapper.findAuthSysOrgIds(sysOrgId);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findTenantId(String 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baseMapper.findTenantId(userId);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SysUser findSysUserByUsername(String username)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baseMapper.selectOne(new QueryWrapper&lt;SysUser&gt;().lambda().eq(SysUser::getUsername, username));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long findCountByTenantId(String 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baseMapper.selectCount(new QueryWrapper&lt;SysUser&gt;().lambda().eq(SysUser::getTenantId, id));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long setStatusByTenantId(String tenantId, String enabled)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baseMapper.setStatusByTenantId(tenantId, enabled);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@TenantIgnore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List&lt;SysFlowRole&gt; findFlowRoleCodes(String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baseMapper.findFlowRoleCodes(sysUserId);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List&lt;SysUser&gt; findUserEmpNamesByFlowCode(String flowRoleCode, String sysOrgId)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List&lt;SysUser&gt; sysUserList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//先判断流程是上下级还是全局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SysFlowRole sysFlowRole = sysFlowRoleService.getOne(new QueryWrapper&lt;SysFlowRole&gt;().lambda().eq(SysFlowRole::getCode, flowRoleCode));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(sysFlowRole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//流程上下级别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("1".equals(sysFlowRole.getType()))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List&lt;String&gt; upDownOrgIds = sysOrgService.selectUpDownOrgIds(sysOrgId);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List&lt;SysUser&gt; sysUserListUpDown = sysFlowRoleService.findSysUserMainByCodeOrg(flowRoleCode, upDownOrgIds);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sysUserList.addAll(sysUserListUpDown);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//全局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List&lt;SysUser&gt; sysUserAll = sysFlowRoleService.findSysUserMainByCodeOrg(flowRoleCode,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sysUserList.addAll(sysUserAll);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sysUserList;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SysUser findSysUserByPhoneNumber(String phoneNumber)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baseMapper.selectOne(new QueryWrapper&lt;SysUser&gt;().lambda()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.eq(SysUser::getMobile, phoneNumber)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.eq(SysUser::getEnabled, 1));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List&lt;SysRole&gt; findRolesByUserId(String sysUserId)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baseMapper.findRolesByUserId(sysUserId);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时间相关工具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2023/4/4 11:22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DateUtil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String FORMAT = "yyyy-MM-dd HH:mm:ss";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Date simpleFormatToDate(SimpleDateFormat simpleDateFormat, String strTime)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Date dateTime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dateTime = simpleDateFormat.parse(strTime);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(ParseException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dateTime;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将时间字符按指定格式转换成时间类型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strToDate(String format, String strTime)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SimpleDateFormat simpleDateFormat = new SimpleDateFormat(format);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simpleFormatToDate(simpleDateFormat, strTime);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将时间字符按指定格式转换成时间类型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strToDate(String format, Locale locale, String strTime)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SimpleDateFormat simpleDateFormat = new SimpleDateFormat(format, locale);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simpleFormatToDate(simpleDateFormat, strTime);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将时间按指定格式转换字符串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String dateToStr(String format, Date 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(date == null)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"";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SimpleDateFormat simpleDateFormat = new SimpleDateFormat(format);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simpleDateFormat.format(date);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@Description: 获得日期一天最开始的时间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Mr.Wang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2019/7/30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getStartYearTime(Date 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start = calendar.get(Calendar.YEAR) + "-01-01 00:00:00";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strToDate(FORMAT, start);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@Description: 获得日期一天最开始的时间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Mr.Wang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2019/7/30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getStartDayTime(Date 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start = calendar.get(Calendar.YEAR) + "-" + (calendar.get(Calendar.MONTH) + 1) + "-" + calendar.get(Calendar.DATE) + " 00:00:00";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strToDate(FORMAT, start);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@Description: 获得一天中结束的时间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Mr.Wang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2019/7/30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getEndDayTime(Date 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end = calendar.get(Calendar.YEAR) + "-" + (calendar.get(Calendar.MONTH) + 1) + "-" + calendar.get(Calendar.DATE) + " 23:59:59";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strToDate(FORMAT, end);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@Description: 获得该时间的小时的开始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Mr.Wang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2019/7/30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getStartHourTime(Date 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end = calendar.get(Calendar.YEAR) + "-" + (calendar.get(Calendar.MONTH) + 1) + "-" + calendar.get(Calendar.DATE) + " " + calendar.get(Calendar.HOUR_OF_DAY) + ":00:00";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strToDate(FORMAT, end);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@Description: 获得该时间的小时的结束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Mr.Wang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2019/7/30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getEndHourTime(Date 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end = calendar.get(Calendar.YEAR) + "-" + (calendar.get(Calendar.MONTH) + 1) + "-" + calendar.get(Calendar.DATE) + " " + calendar.get(Calendar.HOUR_OF_DAY) + ":59:59";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strToDate(FORMAT, end);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返回某个日期下几天的日期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getNextDay(Date date, int i)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 = new GregorianCalendar();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cal.set(Calendar.DATE, cal.get(Calendar.DATE) + 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cal.getTime();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返回某个日期前几天的日期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getFrontDay(Date date, int i)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 = new GregorianCalendar();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cal.set(Calendar.DATE, cal.get(Calendar.DATE) - i);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cal.getTime();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@Description: 查看两个时间区间是否有交集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 time1 时间区间一开始时间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 time2 时间区间一结束时间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 time3 时间区间二开始时间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 time4 时间区间二结束时间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CWR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2020/2/28 18:27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boolean hasCross(Date time1, Date time2, Date time3, Date time4)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(time3.getTime() &lt;= time1.getTime() &amp;&amp; time4.getTime() &gt;= time1.getTime())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|| (time4.getTime() &gt;= time1.getTime() &amp;&amp; time3.getTime() &lt;= time2.getTime());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@Description: 解析日期(yyyy - MM - dd HH : mm : 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@Param: date 日期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 java.lang.String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CWR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2020/2/28 18:01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parse(String dateStr)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new SimpleDateFormat(FORMAT).parse(dateStr);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(ParseException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new Date();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获取本月的开始时间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getBeginDayOfMonth()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calendar.set(getNowYear(), getNowMonth() - 1,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getStartDayTime(calendar.getTime());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获取本月的结束时间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getEndDayOfMonth()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calendar.set(getNowYear(), getNowMonth() - 1,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int day = calendar.getActualMaximum(5);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calendar.set(getNowYear(), getNowMonth() - 1, day);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getEndDayTime(calendar.getTime());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获取今年是哪一年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Integer getNowYear()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Date date = new Date();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GregorianCalendar gc = (GregorianCalendar)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gc.setTime(date);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Integer.valueOf(gc.get(1));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获取本月是哪一月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int getNowMonth()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Date date = new Date();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GregorianCalendar gc = (GregorianCalendar)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gc.setTime(date);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gc.get(2) + 1;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获取本天是哪一天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int getNowDay()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Date date = new Date();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GregorianCalendar gc = (GregorianCalendar)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gc.setTime(date);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gc.get(5);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获取本年的开始时间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getBeginDayOfYear()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cal.set(Calendar.YEAR, getNowYear());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cal.set(Calendar.MONTH, Calendar.JANUARY);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cal.set(Calendar.DATE,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getDayStartTime(cal.getTime());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获取本年的结束时间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getEndDayOfYear()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cal.set(Calendar.YEAR, getNowYear());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cal.set(Calendar.MONTH, Calendar.DECEMBER);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cal.set(Calendar.DATE, 31);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getDayEndTime(cal.getTime());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获取某一年的开始时间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getBeginDayOfYear(Integer year)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cal.set(Calendar.YEAR, year);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cal.set(Calendar.MONTH, Calendar.JANUARY);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cal.set(Calendar.DATE,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getDayStartTime(cal.getTime());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获取某一年的结束时间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getEndDayOfYear(Integer year)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cal.set(Calendar.YEAR, year);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cal.set(Calendar.MONTH, Calendar.DECEMBER);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cal.set(Calendar.DATE, 31);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getDayEndTime(cal.getTime());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获取某个日期的开始时间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Timestamp getDayStartTime(Date 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calendar.setTime(d);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calendar.set(calendar.get(Calendar.YEAR), calendar.get(Calendar.MONTH),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calendar.get(Calendar.DAY_OF_MONTH), 0, 0, 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calendar.set(Calendar.MILLISECOND, 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new Timestamp(calendar.getTimeInMillis());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获取某个日期的结束时间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Timestamp getDayEndTime(Date 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(null != d)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calendar.setTime(d);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calendar.set(calendar.get(Calendar.YEAR), calendar.get(Calendar.MONTH),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calendar.get(Calendar.DAY_OF_MONTH), 23, 59, 59);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calendar.set(Calendar.MILLISECOND, 999);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new Timestamp(calendar.getTimeInMillis());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获取当年每月的开始时间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getBeginDayOfMonth(int year, int month)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calendar.set(year, month - 1, 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getDayStartTime(calendar.getTime());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获取当年每月的结束时间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getEndDayOfMonth(int year, int month)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int day = calendar.getActualMaximum(5);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calendar.set(year, month - 1, day);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getDayEndTime(calendar.getTime());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获取具体某一天的开始时间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getBeginDayOfDay(int year, int month, int day)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calendar.set(year, month - 1, day);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getDayStartTime(calendar.getTime());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获取当年每月的结束时间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Date getEndDayOfDay(int year, int month, int day)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 calendar = Calendar.getInstance();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calendar.set(year, month - 1, day);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getDayEndTime(calendar.getTime());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nowDate, sqlDate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 int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wg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2022/2/11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description:计算两个时间的时间差  (小时)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BigDecimal different(Date nowDate, Date startDate)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DateFormat df = new SimpleDateFormat(FORMAT);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newDate = df.format(nowDate);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startDate1 = df.format(startDate);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nowDate = df.parse(newDate);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startDate = df.parse(startDate1);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(ParseException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time = nowDate.getTime();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time2 = startDate.getTime();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//转换为小数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BigDecimal endTime = new BigDecimal(time);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BigDecimal startTime = new BigDecimal(time2);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//24*3600*1000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BigDecimal divide = new BigDecimal(86400000);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(endTime.subtract(startTime)).divide(divide, 1, RoundingMode.HALF_UP);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endDate, sqlDate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 int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wg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2022/2/11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description:计算两个时间的时间差(秒)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long differentSecond(Date endDate, Date startDate)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DateFormat df = new SimpleDateFormat(FORMAT);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newDate = df.format(endDate);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startDate1 = df.format(startDate);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endDate = df.parse(newDate);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startDate = df.parse(startDate1);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(ParseException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time = endDate.getTime();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time2 = startDate.getTime();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//1000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result = time - time2;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 / 1000;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@return: long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@author: wg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@date: 2022/3/16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description:转换成秒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long transformSeconds(Date date)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DateFormat df = new SimpleDateFormat(FORMAT);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startDate1 = df.format(date);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date = df.parse(startDate1);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(ParseException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time = date.getTime();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time / 1000;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DateUtil()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ClassName：EasyExcel工具类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Description：excel导入导出工具， 注意：枚举类需要自己转换成自己需要的数据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@Slf4j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EasyExcelUtil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EasyExcelUtil()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EXCEL_SUFFIX = ".xlsx";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WRITE_SHEET_NAME = "sheet1";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读取文件解析监听类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class ExcelListener&lt;T&gt; extends AnalysisEventListener&lt;T&gt;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private List&lt;T&gt; datas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public void invoke(T t, AnalysisContext analysisContext)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datas.add(t);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public void doAfterAllAnalysed(AnalysisContext analysisContext)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log.info("读取数据条数：{}条！", datas.size());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public List&lt;T&gt; getDatas()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this.datas;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读取Excel文件返回数据集合，不包含表头，默认读取第一个sheet数据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inputStream   输入流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tClass        数据映射类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excelListener 读取监听类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 结果集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List&lt;T&gt; readExcel(InputStream inputStream, Class&lt;T&gt; tClass, ExcelListener&lt;T&gt; excelListener)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(ObjectUtil.isNull(inputStream) || ObjectUtil.isNull(tClass) || ObjectUtil.isNull(excelListener))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Collections.emptyList();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ExcelReaderBuilder read = EasyExcelFactory.read(inputStream, tClass, excelListener);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read.sheet().doRead();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excelListener.getDatas();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读取Excel文件返回数据集合，不包含表头，读取第x个sheet数据，不设置sheet就读取全部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inputStream   输入流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sheetNo       sheet编号，默认给0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tClass        数据映射类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excelListener 读取监听类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List 结果集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List&lt;T&gt; readExcel(InputStream inputStream, Integer sheetNo, Class&lt;T&gt; tClass, ExcelListener&lt;T&gt; excelListener)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(ObjectUtil.isNull(inputStream) || ObjectUtil.isNull(tClass) || ObjectUtil.isNull(excelListener))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Collections.emptyList();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(sheetNo ==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sheetNo = 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ExcelReaderBuilder read = EasyExcelFactory.read(inputStream, tClass, excelListener);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(ObjectUtil.isNotNull(sheetNo))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read.sheet(sheetNo).doRead();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ExcelReader excelReader = read.build();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excelReader.readAll();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excelReader.finish();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excelListener.getDatas();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不带模板输出数据到Excel，数据传输类属性用 @ExcelProperty("") 标注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response 响应对象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tClass   输出格式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datas    输出的数据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void writeExcel(HttpServletResponse response, Class&lt;T&gt; tClass, List&lt;T&gt; datas, String fileName) throws IOException, IllegalAccessException, NoSuchFieldException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TimeInterval timer = DateUtil.timer();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(ObjectUtil.isNull(response) || ObjectUtil.isNull(tClass))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文件名称后缀检测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(CharSequenceUtil.isBlank(fileName))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fileName = "excel.xlsx";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(!(fileName.endsWith(EXCEL_SUFFIX) || fileName.endsWith(".xls")))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fileName = fileName + EXCEL_SUFFIX;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这里注意 有同学反应使用swagger 会导致各种问题，请直接用浏览器或者用postman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response.setContentType("application/vnd.openxmlformats-officedocument.spreadsheetml.sheet");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response.setCharacterEncoding("utf-8");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这里URLEncoder.encode可以防止中文乱码 当然和easyexcel没有关系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fileName = URLEncoder.encode(fileName, StandardCharsets.UTF_8).replaceAll("\\+", "%20");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response.setHeader("Content-disposition", "attachment;filename*=" + 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EasyExcel.write(response.getOutputStream(), tClass)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.registerWriteHandler(new LongestMatchColumnWidthStyleStrategy())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.sheet(WRITE_SHEET_NAME).doWrite(datas);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log.info("导出excel数据：{}条，耗时：{}秒！", datas.size(), timer.intervalSecond());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读取excel中单个sheet，返回所有数据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sheet 名称, tClass 转换的资源类型, excelFile 导入的excel文件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java.util.List&lt;T&gt;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9:55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List&lt;T&gt; readExcelData(String sheet, Class&lt;T&gt; tClass, MultipartFile excelFile)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fileName = excelFile.getOriginalFilename();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ExcelTypeEnum excelType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(StringUtils.isNotEmpty(fileName))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(fileName.endsWith(".xls"))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excelType = ExcelTypeEnum.XLS;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if (fileName.endsWith(".xlsx"))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excelType = ExcelTypeEnum.XLSX;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ServiceException("文件类型不正确!");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ExcelRowListener&lt;T&gt; rowListener = new ExcelRowListener&lt;&gt;();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ExcelReaderBuilder builder = EasyExcelFactory.read(excelFile.getInputStream(), tClass, rowListener)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.excelType(excelType);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(sheet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builder.sheet(sheet).doRead();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builder.sheet().doRead();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ServiceException("无法读取excel文件!");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rowListener.getRows();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读取第一个sheet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@date 2023/5/16 10:20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tClass, excelFile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java.util.List&lt;T&gt;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List&lt;T&gt; readExcelData(Class&lt;T&gt; tClass, MultipartFile excelFile)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readExcelData(null, tClass, excelFile);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&lt;h2&gt;Entry&lt;/h2&gt;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&lt;p&gt;请添加描述&lt;/p&gt;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Daizc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2019/12/12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@Data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Entry&lt;K, V&gt;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K 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V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Entry()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Entry(Map.Entry&lt;K, V&gt; entry)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this.key = entry.getKey();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entry.getValue();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Entry(K key, V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this.key = key;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this.value = 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Excel文档行处理监听器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2023/5/16 10:01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ExcelRowListener&lt;T&gt; extends AnalysisEventListener&lt;T&gt;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List&lt;T&gt; rows;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List&lt;T&gt; getRows()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rows;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setRows(List&lt;T&gt; rows)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this.rows = rows;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ExcelRowListener(){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this.rows=new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invoke(T t, AnalysisContext analysisContext)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rows.add(t);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doAfterAllAnalysed(AnalysisContext analysisContext)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实体类转换工具类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2023/4/4 11:19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JcglBeanUtil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copyProperties(Object source, Object target, @Nullable boolean ignoreNullValue, @Nullable Class&lt;?&gt; editable,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  @Nullable String... ignoreProperties) throws BeansException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Assert.notNull(source, "Source must not be null");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Assert.notNull(target, "Target must not be null");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Class&lt;?&gt; actualEditable = target.getClass();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(editable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(!editable.isInstance(target))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IllegalArgumentException("Target class [" + target.getClass().getName() +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"] not assignable to Editable class [" + editable.getName() + "]");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actualEditable = editable;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PropertyDescriptor[] targetPds = BeanUtils.getPropertyDescriptors(actualEditable);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List&lt;String&gt; ignoreList = (ignoreProperties != null ? Arrays.asList(ignoreProperties) :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(PropertyDescriptor targetPd : targetPds)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Method writeMethod = targetPd.getWriteMethod();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(writeMethod != null &amp;&amp; (ignoreList == null || !ignoreList.contains(targetPd.getName())))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PropertyDescriptor sourcePd = BeanUtils.getPropertyDescriptor(source.getClass(), targetPd.getName());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(sourcePd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Method readMethod = sourcePd.getReadMethod();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if (readMethod != null &amp;&amp;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ClassUtils.isAssignable(writeMethod.getParameterTypes()[0], readMethod.getReturnType()))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if (!Modifier.isPublic(readMethod.getDeclaringClass().getModifiers()))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readMethod.setAccessible(true);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Object value = readMethod.invoke(source);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if (!ignoreNullValue || value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if (!Modifier.isPublic(writeMethod.getDeclaringClass().getModifiers()))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writeMethod.setAccessible(true);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writeMethod.invoke(target, 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} catch (Throwable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throw new FatalBeanException(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    "Could not copy property '" + targetPd.getName() + "' from source to target", ex);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copyProperties(Object source, Object target, boolean ignoreNullValue)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copyProperties(source, target, ignoreNullValue, null, (String[]) null);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Map&lt;String, Object&gt; getProperties(Object target, boolean ignoreNullValue)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Assert.notNull(target, "Target must not be null");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Object&gt; result = new 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Class&lt;?&gt; targetClass = target.getClass();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PropertyDescriptor[] targetPds = BeanUtils.getPropertyDescriptors(targetClass);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(PropertyDescriptor targetPd : targetPds)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(targetPd.getWriteMethod() == null) continue;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Method readMethod = targetPd.getReadMethod();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(!Modifier.isPublic(readMethod.getDeclaringClass().getModifiers()))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readMethod.setAccessible(true);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Object value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value = readMethod.invoke(target);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(!ignoreNullValue || value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result.put(targetPd.getName(), 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根据调用的方法不同，将日志输出到对应文件，info\debug\error\warn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wanggang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2023/4/17 10:03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JcglLog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blank = " 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final String authorization = "Authorization";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Logger LOG = LoggerFactory.getLogger(JcglLog.class);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info(String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特别注意 不要使用 `+` 去拼接信息, 这样在控制输出级别之后, 有些日志操作不会打印, 但是它去操作了新字符串创建, 使用 `{}` 去代替 `+`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LOG.info("{}", 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error(String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LOG.error("{}", 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error(Exception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LOG.error(ex.getMessage(), ex);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error(String msg, Exception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LOG.error(msg, ex);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error(Throwable ex)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LOG.error(ex.getMessage(), ex);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warn(String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LOG.warn("{}", 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debug(String 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LOG.debug("{}", 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beforeReturn(String postMsg)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ServletRequestAttributes attributes = (ServletRequestAttributes) RequestContextHolder.getRequestAttributes();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(attributes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HttpServletRequest request = attributes.getRequest();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StringBuilder urlSb = new StringBuilder();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beforeReturn 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urlSb.append(blank + authorization + blank).append(request.getHeader(authorization));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IP ").append(request.getRemoteAddr());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Port ").append(request.getRemotePort());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URL ").append(request.getRequestURL());// 记录下请求内容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Method ").append(request.getMethod());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Enumeration&lt;String&gt; enu = request.getParameterNames();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while (enu.hasMoreElements())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name = enu.nextElement();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urlSb.append(String.format(" name:{},value:{}", name, request.getParameter(name)));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debug(urlSb.toString());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(StringUtils.isNotEmpty(postMsg)) debug(postMsg);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void afterReturn(Object returnMsg)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ServletRequestAttributes attributes = (ServletRequestAttributes) RequestContextHolder.getRequestAttributes();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(attributes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HttpServletRequest request = attributes.getRequest();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StringBuilder urlSb = new StringBuilder();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afterReturn 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urlSb.append(blank + authorization + blank).append(request.getHeader(authorization));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IP ").append(request.getRemoteAddr());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Port ").append(request.getRemotePort());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URL ").append(request.getRequestURL());// 记录下请求内容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urlSb.append(" Method ").append(request.getMethod());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Enumeration&lt;String&gt; enu = request.getParameterNames();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while (enu.hasMoreElements())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String name = enu.nextElement();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urlSb.append(String.format(" name:{},value:{}", name, request.getParameter(name)));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debug(urlSb.toString());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(returnMsg instanceof String)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(returnMsg != null) debug(returnMsg.toString());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(returnMsg != null) debug(JSONObject.toJSONString(returnMsg));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2023/3/6 15:07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MinioUtil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final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MinioConfig prop;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final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MinioClient minioClient;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IFileAttachService fileAttachService;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MinioUtil(MinioConfig prop, MinioClient minioClient)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this.prop = prop;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this.minioClient = minioClient;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(!bucketExists(prop.getBucketName()))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makeBucket(prop.getBucketName());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查看存储bucket是否存在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bucketExists(String bucketName)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Boolean found;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found = minioClient.bucketExists(BucketExistsArgs.builder().bucket(bucketName).build());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found;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创建存储bucket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makeBucket(String bucketName)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minioClient.makeBucket(MakeBucketArgs.builder()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.bucket(bucketName)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.build());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删除存储bucket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removeBucket(String bucketName)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minioClient.removeBucket(RemoveBucketArgs.builder()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.bucket(bucketName)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.build());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获取全部bucket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List&lt;Bucket&gt; getAllBuckets()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List&lt;Bucket&gt; buckets = minioClient.listBuckets();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buckets;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文件上传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 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upload(MultipartFile 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originalFilename = file.getOriginalFilename();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(Strings.isNullOrEmpty(originalFilename))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RuntimeException();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fileName = UUID.fastUUID().toString(true) + originalFilename.substring(originalFilename.lastIndexOf("."));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objectName = DateUtil.format(new Date(), "yyyyMMdd") + "/" +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InputStream is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is = file.getInputStream();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PutObjectArgs objectArgs = PutObjectArgs.builder().bucket(prop.getBucketName()).object(objectName)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.stream(is, file.getSize(), -1).contentType(file.getContentType()).build();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//文件名称相同会覆盖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minioClient.putObject(objectArgs);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FileAttach fileList = new FileAttach();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InputStream md5Stream = file.getInputStream();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fileList.setMd5(DigestUtils.md5Hex(md5Stream));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md5Stream.close();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fileList.setUuid(objectName);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fileList.setContentType(file.getContentType());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fileList.setFilename(file.getOriginalFilename());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fileAttachService.save(fileList);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finally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assert is !=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is.close();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RuntimeException(e);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objectName;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文件上传 返回文件对象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 文件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FileAttach uploadFile(MultipartFile file)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originalFilename = file.getOriginalFilename();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(Strings.isNullOrEmpty(originalFilename))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RuntimeException();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fileName = UUID.fastUUID().toString(true) + originalFilename.substring(originalFilename.lastIndexOf("."));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objectName = DateUtil.format(new Date(), "yyyyMMdd") + "/" + fileName;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InputStream is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FileAttach fileList = new FileAttach();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is = file.getInputStream();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PutObjectArgs objectArgs = PutObjectArgs.builder().bucket(prop.getBucketName()).object(objectName)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.stream(is, file.getSize(), -1).contentType(file.getContentType()).build();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//文件名称相同会覆盖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minioClient.putObject(objectArgs);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InputStream md5Stream = file.getInputStream();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fileList.setMd5(DigestUtils.md5Hex(md5Stream));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md5Stream.close();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fileList.setUuid(objectName);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fileList.setContentType(file.getContentType());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fileList.setFilename(file.getOriginalFilename());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fileList.setCreateTime(new Date());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fileAttachService.save(fileList);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finally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assert is !=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is.close();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catch (IOException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RuntimeException(e);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fileList;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预览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preview(String fileName)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// 查看文件地址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GetPresignedObjectUrlArgs build = GetPresignedObjectUrlArgs.builder().bucket(prop.getBucketName()).object(fileName).method(Method.GET).build();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minioClient.getPresignedObjectUrl(build);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文件下载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fileName 文件名称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      response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Boolean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download(String fileName, HttpServletResponse res)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GetObjectArgs objectArgs = GetObjectArgs.builder().bucket(prop.getBucketName())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.object(fileName).build();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(GetObjectResponse response = minioClient.getObject(objectArgs))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byte[] buf = new byte[1024];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 len;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try (FastByteArrayOutputStream os = new FastByteArrayOutputStream())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while ((len = response.read(buf)) != -1)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os.write(buf, 0, len);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os.flush();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byte[] bytes = os.toByteArray();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res.setCharacterEncoding("utf-8");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设置强制下载不打开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res.setContentType("application/force-download");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FileAttach fileList = fileAttachService.getOne(new QueryWrapper&lt;FileAttach&gt;().lambda().eq(FileAttach::getUuid, fileName));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(fileList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fileName = URLEncoder.encode(fileList.getFilename(), StandardCharsets.UTF_8);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res.setContentType(fileList.getContentType());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res.addHeader("Content-Disposition", "attachment;filename=" + fileName);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try (ServletOutputStream stream = res.getOutputStream())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stream.write(bytes);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stream.flush();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InputStream getIs(String fileName)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GetObjectArgs objectArgs = GetObjectArgs.builder().bucket(prop.getBucketName())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.object(fileName).build();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(GetObjectResponse response = minioClient.getObject(objectArgs))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byte[] buf = new byte[1024];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int len;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try (FastByteArrayOutputStream os = new FastByteArrayOutputStream())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while ((len = response.read(buf)) != -1)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os.write(buf, 0, len);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os.flush();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byte[] bytes = os.toByteArray();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return new ByteArrayInputStream(bytes);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查看文件对象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存储bucket内文件对象信息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List&lt;Item&gt; listObjects()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Iterable&lt;Result&lt;Item&gt;&gt; results = minioClient.listObjects(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ListObjectsArgs.builder().bucket(prop.getBucketName()).build());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List&lt;Item&gt; items = new ArrayList&lt;&gt;();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for (Result&lt;Item&gt; result : results)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items.add(result.get());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e.printStackTrace();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items;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fileName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@throws Exception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remove(String fileName)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minioClient.removeObject(RemoveObjectArgs.builder().bucket(prop.getBucketName()).object(fileName).build());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(Exception 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true;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@Description: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@Author: yb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@Date: 2023/3/6 10:28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RedisIndexIdUtil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@Autowired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StringRedisTemplate stringRedisTemplate;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egGenIndexId()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yyyyMMdd = DateUtil.format(new Date(), "yyyyMMdd");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key = "eg_genIndexId:" + yyyyMMdd;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id = stringRedisTemplate.opsForValue().increment(key);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stringRedisTemplate.expire(key, 1, TimeUnit.DAYS);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yyyyMMdd + String.format("%06d",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String sensorGenIndexId()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yyyyMMdd = DateUtil.format(new Date(), "yyyyMMdd");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key = "sensor_genIndexId:" + yyyyMMdd;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id = stringRedisTemplate.opsForValue().increment(key);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stringRedisTemplate.expire(key, 1, TimeUnit.DAYS);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yyyyMMdd + String.format("%02d", 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RedisUtil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RedisTemplate&lt;String, Object&gt; redisTemplate;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缓存基本的对象，Integer、String、实体类等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缓存的键值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value 缓存的值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&lt;T&gt; void setCacheObject(final String key, final T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redisTemplate.opsForValue().set(key, 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缓存基本的对象，Integer、String、实体类等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   缓存的键值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value    缓存的值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timeout  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timeUnit 时间颗粒度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&lt;T&gt; void setCacheObject(final String key, final T value, final Integer timeout, final TimeUnit timeUnit)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redisTemplate.opsForValue().set(key, value, timeout, timeUnit);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设置有效时间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  Redis键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timeout 超时时间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true=设置成功；false=设置失败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expire(final String key, final long timeout)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expire(key, timeout, TimeUnit.SECONDS);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设置有效时间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  Redis键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timeout 超时时间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unit    时间单位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true=设置成功；false=设置失败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expire(final String key, final long timeout, final TimeUnit unit)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redisTemplate.expire(key, timeout, unit);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// 根据指定的key 实现自增1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Long increment(String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ValueOperations&lt;String, Object&gt; valueOperations = redisTemplate.opsForValue();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valueOperations.increment(key, 1L);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获取有效时间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Redis键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有效时间 {@link Long}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Long getExpire(final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redisTemplate.getExpire(key);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判断 key是否存在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true 存在 false不存在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hasKey(String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redisTemplate.hasKey(key);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获得缓存的基本对象。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缓存键值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缓存键值对应的数据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Object getCacheObject(final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ValueOperations&lt;String, Object&gt; operation = redisTemplate.opsForValue();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operation.get(key);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删除单个对象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Boolean}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deleteObject(final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redisTemplate.delete(key);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删除集合对象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collection 多个对象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Boolean}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deleteObject(final Collection&lt;String&gt; collection)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delete = redisTemplate.delete(collection);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delete != null &amp;&amp; delete &gt; 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缓存List数据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   缓存的键值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dataList 待缓存的List数据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缓存的对象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&lt;T&gt; long setCacheList(final String key, final List&lt;T&gt; dataList)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Long count = redisTemplate.opsForList().rightPushAll(key, dataList);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count == null ? 0 : count;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获得缓存的list对象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缓存的键值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缓存键值对应的数据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List&lt;Object&gt; getCacheList(final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redisTemplate.opsForList().range(key, 0, -1);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缓存Set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  缓存键值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dataSet 缓存的数据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缓存数据的对象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BoundSetOperations&lt;String, Object&gt; setCacheSet(final String key, final Set&lt;Object&gt; dataSet)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BoundSetOperations&lt;String, Object&gt; setOperation = redisTemplate.boundSetOps(key);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for (Object o : dataSet)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setOperation.add(o);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setOperation;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获得缓存的set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Set&lt;Object&gt;}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Set&lt;Object&gt; getCacheSet(final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redisTemplate.opsForSet().members(key);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缓存Map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  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dataMap 键值对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setCacheMap(final String key, final Map&lt;String, Object&gt; dataMap)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(dataMap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redisTemplate.opsForHash().putAll(key, dataMap);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获得缓存的Map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Map}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Map&lt;Object, Object&gt; getCacheMap(final String 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redisTemplate.opsForHash().entries(key);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往Hash中存入数据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Redis键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hKey  Hash键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value 值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&lt;T&gt; void setCacheMapValue(final String key, final String hKey, final T value)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redisTemplate.opsForHash().put(key, hKey, value);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获取Hash中的数据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Redis键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hKey Hash键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Hash中的对象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&lt;T&gt; T getCacheMapValue(final String key, final String hKey)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HashOperations&lt;String, String, T&gt; opsForHash = redisTemplate.opsForHash();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opsForHash.get(key, hKey);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获取多个Hash中的数据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 Redis键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hKeys Hash键集合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Hash对象集合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List&lt;Object&gt; getMultiCacheMapValue(final String key, final Collection&lt;Object&gt; hKeys)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redisTemplate.opsForHash().multiGet(key, hKeys);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删除Hash中的某条数据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  Redis键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hKey Hash键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是否成功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boolean deleteCacheMapValue(final String key, final String hKey)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redisTemplate.opsForHash().delete(key, hKey) &gt; 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获得缓存的基本对象列表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pattern 字符串前缀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对象列表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Collection&lt;String&gt; keys(final String pattern)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redisTemplate.keys(pattern);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RestTemplateUtil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RestTemplateUtil()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get请求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requestUrl    url,参数拼接再url上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requestEntity requestEntity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responseType  响应体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返回泛型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T getRequest(String requestUrl, HttpEntity&lt;?&gt; requestEntity, Class&lt;T&gt; responseType)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RestTemplate restTemplate = new RestTemplate();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ResponseEntity&lt;T&gt; responseEntity = restTemplate.exchange(requestUrl, HttpMethod.GET, requestEntity, responseType);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responseEntity.getBody();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post请求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requestUrl   请求url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requestBody  请求的参数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responseType 响应体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泛型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T postRequest(String requestUrl, Map&lt;String, Object&gt; requestBody, Class&lt;T&gt; responseType)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RestTemplate restTemplate = new RestTemplate();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HttpHeaders headers = new HttpHeaders();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headers.setContentType(MediaType.APPLICATION_JSON);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HttpEntity&lt;Map&lt;String, Object&gt;&gt; requestEntity = new HttpEntity&lt;&gt;(requestBody, headers);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ResponseEntity&lt;T&gt; responseEntity = restTemplate.exchange(requestUrl, HttpMethod.POST, requestEntity, responseType);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(responseEntity.getStatusCode() != HttpStatus.OK)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throw new ServiceException(requestUrl + "接口的post请求失败");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responseEntity.getBody();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&lt;h2&gt;StreamUtil&lt;/h2&gt;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&lt;p&gt;函数式接口功能补充&lt;/p&gt;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@author Daizc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 @date 2019/12/11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StreamUtil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&lt;h3&gt;distinctByKey&lt;/h3&gt;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&lt;p&gt;可用于在filter中根据属性过滤&lt;/p&gt;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function 接受一个 接受 类型A 返回 类型B 的函数式接口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Predicate 返回一个 接受 类型A 返回 Boolean型 的函数式接口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&lt;T&gt; Predicate&lt;T&gt; distinctByKey(Function&lt;? super T, ?&gt; function)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Map&lt;Object, Boolean&gt; filterMap = new ConcurrentHashMap&lt;&gt;();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 -&gt; filterMap.putIfAbsent(function.apply(t), Boolean.TRUE) ==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public static void sortByKey(){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return new Comparator()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public int compare(Object o1, Object o2)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return 0;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@Override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public boolean equals(Object obj)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    return false;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    };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//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&lt;h3&gt;safeGet&lt;/h3&gt;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&lt;p&gt;自动处理空指针异常&lt;/p&gt;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supplier 不接受参数 直接返回 类型R 的函数式接口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R 函数式接口的处理结果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&lt;R&gt; R safeGet(Supplier&lt;R&gt; supplier)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 get = null;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get = supplier.get();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catch (NullPointerException ignored)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get;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&lt;T, U extends Comparable&lt;? super U&gt;&gt; Comparator&lt;T&gt; comparingEx(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Function&lt;? super T, ? extends U&gt; keyExtractor)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Objects.requireNonNull(keyExtractor);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(Comparator&lt;T&gt; &amp; Serializable)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(c1, c2) -&gt;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U c1result;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U c2result;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c1result = keyExtractor.apply(c1);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 catch (NullPointerException npe)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return Integer.MAX_VALUE;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try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c2result = keyExtractor.apply(c2);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 catch (NullPointerException npe)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return Integer.MIN_VALUE;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return c1result.compareTo(c2result);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&lt;h3&gt;entry&lt;/h3&gt;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&lt;p&gt;创建一个&lt;b&gt;Entry&lt;KEY,VALUE&gt;实体&lt;/b&gt;的函数&lt;/p&gt;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&lt;p&gt;可用于在map中将实体转为Entry&lt;/p&gt;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keyFunction   接受一个 接受 类型A 返回 类型B 的函数式接口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valueFunction 接受一个 接受 类型A 返回 类型B 的函数式接口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Function&lt;T, Entry &lt; KEY, VALUE&gt;&gt;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static &lt;KEY, VALUE, T&gt; Function&lt;T, Entry&lt;KEY, VALUE&gt;&gt; entry(Function&lt;T, KEY&gt; keyFunction, Function&lt;T, VALUE&gt; valueFunction)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t -&gt; new Entry&lt;&gt;(keyFunction.apply(t), valueFunction.apply(t));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@Component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public class WechatUtil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Logger log = LoggerFactory.getLogger(WechatUtil.class);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@Resource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RedisUtil redisUtil;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@Value("${wechat.base-url}")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baseUrl;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@Value("${wechat.quota}")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quota;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@Value("${wechat.login-api}")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loginApi;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@Value("${wechat.token-api}")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tokenApi;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@Value("${wechat.get-phone-api}")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getPhoneApi;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@Value("${wechat.app-id}")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appId;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@Value("${wechat.app-secret}")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appSecret;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String ERR_CODE_STRING = "errcode";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static final String ERR_MSG_STRING = "errmsg";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&lt;p&gt;获取接口访问的access_token&lt;/p&gt;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&lt;p&gt;查看缓存是否存在，如果存在则返回数据；如果过期则重新请求token并缓存返回token&lt;/p&gt;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&lt;h2&gt;说明：&lt;/h2&gt;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&lt;li&gt;获取token接口返回的数据类型不一样，错误的时候返回的 格式是{@link BaseResponse}对象，正确时，返回的格式不包含{@link BaseResponse} 属性&lt;/li&gt;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access_token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private String getAccessToken()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grantType = "client_credential";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url = this.baseUrl + this.tokenApi + "?grant_type=%s&amp;appid=%s&amp;secret=%s";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accessTokenString = "access_token";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tokenKey = SystemConstant.REDIS_KEY_PREFIX + accessTokenString;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(Boolean.TRUE.equals(redisUtil.hasKey(tokenKey)))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return (String) redisUtil.getCacheObject(tokenKey);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String requestUrl = String.format(url, grantType, this.appId, this.appSecret);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log.info("请求获取微信的token接口：{}" , requestUrl);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Map body = RestTemplateUtil.getRequest(requestUrl, null, Map.class);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// 返回有内容且没有错误码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if (body != null)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// 请求成功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if (!body.containsKey(ERR_CODE_STRING))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// 默认设置过期时间是 7000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redisUtil.setCacheObject(tokenKey, (String) body.get(accessTokenString), 7000, TimeUnit.SECONDS);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return (String) body.get(accessTokenString);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int errCode = Integer.parseInt(String.valueOf(body.get(ERR_CODE_STRING)));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switch (errCode)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case 40013 -&gt;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throw new ServiceException("不合法的 AppID ，请开发者检查 AppID 的正确性，避免异常字符，注意大小写");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case 40125 -&gt;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        throw new ServiceException("不合法的 appsecret ，请开发者检查 appsecret 的正确性，避免异常字符，注意大小写");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case -1 -&gt; throw new ServiceException("系统繁忙，此时请开发者稍候再试");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    default -&gt; throw new ServiceException(String.valueOf(body.get(ERR_MSG_STRING)));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    throw new ServiceException("微信服务端没有响应，请稍后或者联系微信客服！");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重置API调用次数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void clearQuota()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url = this.baseUrl + this.quota + "?access_token=" + this.getAccessToken();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log.info("调用接口次数清零：{}" , 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Object&gt; requestBody = new LinkedHashMap&lt;&gt;();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requestBody.put("appid" , this.appId);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BaseResponse body = RestTemplateUtil.postRequest(url, requestBody, BaseResponse.class);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if (body != null &amp;&amp; body.getErrcode() == 0)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log.info("重置API调用次数成功");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 else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    log.error("重置API调用次数失败，{}" , body == null ? "" : body.toString());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&lt;p&gt;获取登录信息&lt;/p&gt;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&lt;p&gt;注意： 登录失败信息，由您来定义给用户展示&lt;/p&gt;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jsCode 登录时获取的 code，可通过wx.login获取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LoginResponse getLoginInfo(String jsCode)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grantType = "authorization_code";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url = String.format("%s%s?appid=%s&amp;secret=%s&amp;js_code=%s&amp;grant_type=%s" , this.baseUrl, this.loginApi, this.appId, this.appSecret, jsCode, grantType);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log.info("登录微信：{}" , url);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RestTemplateUtil.getRequest(url, null, LoginResponse.class);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/**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&lt;p&gt;获取手机号&lt;/p&gt;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&lt;p&gt;注意： 这里没有对返回的数据做处理，请自行判断&lt;/p&gt;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&lt;p&gt;注意： 请自行判断access_token 缓存失效的问题（这个问题是【人为】操作导致的token缓存不是最新的），需要您检测出错误码为40001，手动刷新缓存。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可以参考 {@link LoginController} 的 wechatLogin 方法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&lt;/p&gt;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@param code &lt;a href="https://developers.weixin.qq.com/miniprogram/dev/framework/open-ability/getPhoneNumber.html"&gt;手机号获取凭证&lt;/a&gt;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 @return {@link PhoneInfoResponse}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*/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public PhoneInfoResponse getPhoneNumber(String code) {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String url = this.baseUrl + this.getPhoneApi + "?access_token=" + this.getAccessToken();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Map&lt;String, Object&gt; requestBody = new LinkedHashMap&lt;&gt;();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requestBody.put("code" , code);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    return RestTemplateUtil.postRequest(url, requestBody, PhoneInfoResponse.class);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 xml:space="preserve">    }</w:t>
      </w:r>
    </w:p>
    <w:p>
      <w:pPr>
        <w:spacing w:after="60" w:before="0" w:line="240" w:lineRule="exact"/>
        <w:jc w:val="left"/>
      </w:pPr>
      <w:r>
        <w:rPr>
          <w:rFonts w:ascii="monospace" w:hAnsi="monospace"/>
          <w:color w:val="000000"/>
          <w:sz w:val="18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