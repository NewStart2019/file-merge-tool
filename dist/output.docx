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BaseWebController.java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2023/2/10 8:51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public class BaseWebController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ISysUserService sysUserService;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ISysOrgService sysOrgService;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ISysUserOrgService sysUserOrgService;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ISysFlowRoleService sysFlowRoleService;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SysUser getUserDetail()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TenantContextHolder.getContext().getTenantContextInfo().getSysUser();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String getTenantId()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TenantContextHolder.getContext().getTenantContextInfo().getSysUser().getTenantId();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获取授权组织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List&lt;String&gt; getAuthSysOrgIds()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//查询当前组织以及以下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List&lt;String&gt; authSysOrgIds = sysUserService.findAuthSysOrgIds(getUserDetail().getSysOrgId());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authSysOrgIds;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获取当前用户组织和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List&lt;String&gt; getOrgIds()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getUserDetail();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List&lt;String&gt; sysOrgIds = sysUserOrgService.list(new QueryWrapper&lt;SysUserOrg&gt;().lambda().eq(SysUserOrg::getSysUserId, sysUser.getId()).select(SysUserOrg::getSysOrgId)).stream().map(SysUserOrg::getSysOrgId).collect(Collectors.toList());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(!sysOrgIds.isEmpty())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sysOrgIds.add(sysUser.getSysOrgId());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sysOrgIds;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Collections.singletonList(sysUser.getSysOrgId());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获取主流程角色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List&lt;SysFlowRole&gt; getMainFlowRoles()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getUserDetail();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//获取主组织中路程角色编码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sysUserService.findFlowRoleCodes(sysUser.getId());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获取兼职流程角色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List&lt;SysUserOrg&gt; getSlaveFlowRoles()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getUserDetail();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//获取兼职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List&lt;SysUserOrg&gt; sysUserOrgs = sysUserOrgService.list(new QueryWrapper&lt;SysUserOrg&gt;().lambda().eq(SysUserOrg::getSysUserId, sysUser.getId()));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(sysUserOrgs == null)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sysUserOrgs = new ArrayList&lt;&gt;();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sysUserOrgs.forEach(sysUserOrg -&gt;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(sysUserOrg.getSysFlowRoleId() != null &amp;&amp; !sysUserOrg.getSysFlowRoleId().isEmpty())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sysUserOrg.setSysFlowRoles(sysFlowRoleService.list(new QueryWrapper&lt;SysFlowRole&gt;().lambda().in(SysFlowRole::getId, sysUserOrg.getSysFlowRoleId())));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sysUserOrgs;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Set&lt;String&gt; getAllFlowRoleCodes()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Set&lt;String&gt; mainFlowRoleCodes = getMainFlowRoles().stream().map(SysFlowRole::getCode).collect(Collectors.toSet());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Set&lt;String&gt; slaveFlowRoleCodes = new HashSet&lt;&gt;();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getSlaveFlowRoles().forEach(sysUserOrg -&gt;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(sysUserOrg.getSysFlowRoles() != null &amp;&amp; !sysUserOrg.getSysFlowRoles().isEmpty())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slaveFlowRoleCodes.addAll(sysUserOrg.getSysFlowRoles().stream().map(SysFlowRole::getCode).collect(Collectors.toSet()));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CollUtil.unionDistinct(mainFlowRoleCodes,slaveFlowRoleCodes);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//获取全部的组织包括兼职组织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Set&lt;String&gt; getAllOrgIds(){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getUserDetail();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Set&lt;String&gt; orgIds= sysUserOrgService.list(new QueryWrapper&lt;SysUserOrg&gt;().lambda()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.select(SysUserOrg::getSysOrgId)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.eq(SysUserOrg::getSysUserId,sysUser.getId())).stream().map(SysUserOrg::getSysOrgId).collect(Collectors.toSet());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orgIds.add(sysUser.getSysOrgId());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orgIds;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checkFileSize(MultipartFile file){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(file == null) return;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检测文件大小 1048576 == 1MB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(file.getSize() &gt; 52428800)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ServiceException("导入数据不能大于50M");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1"/>
      </w:pPr>
      <w:r>
        <w:t>LoginController.java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2023/2/22 12:37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@RequestMapping("/user")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@TenantIgnore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@Api(tags = "登录")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public class LoginController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Logger log = LoggerFactory.getLogger(LoginController.class);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ISysUserService sysUserService;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RedisUtil redisUtil;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WechatUtil wechatUtil;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@PostMapping("login")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@ApiOperation("登录接口")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saResult(@Validated @RequestBody LoginDTO loginDTO)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sysUserService.login(loginDTO.getUsername(), loginDTO.getPassword());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(sysUser != null)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StpUtil.login(sysUser.getUsername());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SaResult.ok().setData(StpUtil.getTokenInfo().tokenValue);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SaResult.error("登录失败,请检查用户密码");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@GetMapping("wechat/login")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@ApiOperation(value = "微信登录接口", notes = "&lt;a href=\"https://developers.weixin.qq.com/miniprogram/dev/framework/open-ability/getPhoneNumber.html\"&gt;手机号获取凭证&lt;/a&gt;")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@ApiImplicitParam(name = "code", value = "手机号获取凭证", required = true)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wechatLogin(@RequestParam(name = "code") String code)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phone;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PhoneInfoResponse info = wechatUtil.getPhoneNumber(code);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log.info("获取手机号码信息：{}", info.toString());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switch (info.getErrcode())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case -1: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throw new ServiceException("微信系统繁忙，请稍候再试");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case 40029, 47001: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throw new ServiceException("js_code【" + code + "】无效,请联系系统管理员");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case 45009: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throw new ServiceException("获取手机号码超过调用额度请联系系统管理员解决。(" + info.getErrmsg() + ")");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case 40001: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// access_token 失效或者不是最新的，因为我们在系统外面重新获取了 access_token，导致缓存失效需要手动触发重新获取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String tokenKey = SystemConstant.REDIS_KEY_PREFIX + "access_token";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redisUtil.deleteObject(tokenKey);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info = wechatUtil.getPhoneNumber(code);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break;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case 0: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break;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default: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throw new ServiceException("获取手机号码失败请联系系统管理员解决。(" + info.getErrcode() + "," + info.getErrmsg() + ")");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(info.getErrcode() != 0)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log.error("获取手机号码失败：{}", info.toString());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ServiceException("获取手机号码失败请联系系统管理员解决(" + info.getErrcode() + "," + info.getErrmsg() + ")");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phone = info.getPhoneInfo().getPurePhoneNumber();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(StringUtils.isBlank(phone))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ServiceException("从微信获取手机号码失败！");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sysUserService.findSysUserByPhoneNumber(phone);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使用手机号码查找对应的用户然后登录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(sysUser != null)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StpUtil.login(sysUser.getUsername());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SaResult.ok().setData(StpUtil.getTokenInfo().tokenValue);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SaResult.error("登录失败,请绑定用户数据，该用户数据不唯一");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1"/>
      </w:pPr>
      <w:r>
        <w:t>device</w:t>
      </w:r>
    </w:p>
    <w:p>
      <w:pPr>
        <w:pStyle w:val="Heading2"/>
      </w:pPr>
      <w:r>
        <w:t>DeviceAssetInfoRecordController.java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设备资产信息记录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2023/5/6 14:46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@RequestMapping("/DeviceAssetInfoRecord")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@Api(tags = "设备资产信息记录接口")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public class DeviceAssetInfoRecordController extends BaseWebController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IDeviceAssetInfoRecordService iDeviceAssetInfoRecordService;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@GetMapping("/selectDeviceAssetInfoRecordPage")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@ApiOperation("分页查询设备资产信息记录接口")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DeviceAssetInfoRecordVO.class, message = "查询成功")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selectDeviceAssetInfoRecordPage(@ApiParam("设备资产信息记录查询条件实体类") DeviceAssetInfoRecordSelectDTO deviceAssetInfoRecordSelectDTO)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Page&lt;DeviceAssetInfoRecordVO&gt; deviceAssetInfoRecordPage = iDeviceAssetInfoRecordService.selectDeviceAssetInfoRecordPage(deviceAssetInfoRecordSelectDTO);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SaResult.ok().setData(deviceAssetInfoRecordPage);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@GetMapping("/selectDeviceAssetInfoRecordById")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@ApiOperation("根据资产信息ID查询设备资产信息记录数据")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DeviceAssetInfoRecordVO.class, message = "查询成功")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selectDeviceAssetInfoRecordById(@ApiParam("资产信息ID") @RequestParam("id") String id)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DeviceAssetInfoRecordVO deviceAssetInfoRecordVO = iDeviceAssetInfoRecordService.selectDeviceAssetInfoRecordById(id);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SaResult.ok().setData(deviceAssetInfoRecordVO);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@PostMapping("/addDeviceAssetInfoRecord")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@ApiOperation("新增设备资产信息记录")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addDeviceAssetInfoRecord(@ApiParam("设备资产信息记录DTO") @RequestBody @Valid DeviceAssetInfoRecordDTO deviceAssetInfoRecordDTO)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iDeviceAssetInfoRecordService.addDeviceAssetInfoRecord(deviceAssetInfoRecordDTO) ? SaResult.ok() : SaResult.error();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@PutMapping("/updateDeviceAssetInfoRecord")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@ApiOperation("修改设备资产信息记录")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updateDeviceAssetInfoRecord(@ApiParam("设备资产信息记录DTO") @RequestBody @Valid DeviceAssetInfoRecordDTO deviceAssetInfoRecordDTO)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iDeviceAssetInfoRecordService.updateDeviceAssetInfoRecord(deviceAssetInfoRecordDTO) ? SaResult.ok() : SaResult.error();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@DeleteMapping("/deleteDeviceAssetInfoRecord")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@ApiOperation("逻辑删除设备资产信息记录")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deleteDeviceAssetInfoRecord(@ApiParam("设备资产信息记录id") @RequestParam("id") String id)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iDeviceAssetInfoRecordService.deleteDeviceAssetInfoRecord(id) ? SaResult.ok() : SaResult.error();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DeviceAuthorizationController.java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设备授权记录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2023/6/9 9:46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@RequestMapping("/deviceAuthorization")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@Api(tags = "设备授权接口")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public class DeviceAuthorizationController extends BaseWebController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IDeviceAuthorizationService iDeviceAuthorizationService;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@GetMapping("/selectDeviceAuthorizationPage")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@ApiOperation("分页查询设备授权")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DeviceAuthorizationVO.class, message = "查询成功")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selectDeviceAuthorizationPage(@ApiParam("设备授权查询条件实体类") DeviceAuthorizationSelectDTO deviceAuthorizationSelectDTO)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Page&lt;DeviceAuthorizationVO&gt; deviceAuthorizationPage = iDeviceAuthorizationService.selectDeviceAuthorizationPage(deviceAuthorizationSelectDTO);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SaResult.ok().setData(deviceAuthorizationPage);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@GetMapping("/selectDeviceAuthorizationById")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@ApiOperation("根据设备授权ID查询修改回显数据")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DeviceAuthorizationVO.class, message = "查询成功")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selectDeviceAuthorizationById(@ApiParam("设备授权ID") @RequestParam("id") String id)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DeviceAuthorizationVO deviceAuthorizationVO = iDeviceAuthorizationService.selectDeviceAuthorizationById(id);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SaResult.ok().setData(deviceAuthorizationVO);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@PostMapping("/addDeviceAuthorizationBatch")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@ApiOperation("批量新增设备授权")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addDeviceAuthorizationBatch(@ApiParam("设备授权DTO") @RequestBody List&lt;DeviceAuthorizationDTO&gt; deviceAuthorizationDTOList)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(CollUtil.isEmpty(deviceAuthorizationDTOList))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ParameterException("新增参数缺失");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iDeviceAuthorizationService.addDeviceAuthorizationBatch(deviceAuthorizationDTOList) ? SaResult.ok() : SaResult.error();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@PutMapping("/updateDeviceAuthorization")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@ApiOperation("修改设备授权")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updateDeviceAuthorization(@ApiParam("设备授权DTO") @RequestBody @Valid DeviceAuthorizationDTO deviceAuthorizationDTO)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iDeviceAuthorizationService.updateDeviceAuthorization(deviceAuthorizationDTO) ? SaResult.ok() : SaResult.error();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@DeleteMapping("/deleteDeviceAuthorization")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@ApiOperation("逻辑删除设备授权")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deleteDeviceAuthorization(@ApiParam("设备授权id") @RequestParam("id") String id)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iDeviceAuthorizationService.deleteDeviceAuthorization(id) ? SaResult.ok() : SaResult.error();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DeviceBorrowRecordController.java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设备借用记录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2023/5/22 14:46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@RequestMapping("/deviceBorrowRecord")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@Api(tags = "设备借用记录接口")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public class DeviceBorrowRecordController extends BaseWebController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IDeviceBorrowRecordService iDeviceBorrowRecordService;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@GetMapping("/selectDeviceBorrowRecordPage")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@ApiOperation("分页查询设备借用记录")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DeviceBorrowRecordVO.class, message = "查询成功")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selectDeviceBorrowRecordPage(@ApiParam("设备借用记录查询条件实体类") DeviceBorrowRecordSelectDTO deviceBorrowRecordSelectDTO)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Page&lt;DeviceBorrowRecordVO&gt; deviceBorrowRecordPage = iDeviceBorrowRecordService.selectDeviceBorrowRecordPage(deviceBorrowRecordSelectDTO);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SaResult.ok().setData(deviceBorrowRecordPage);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@GetMapping("/selectDeviceBorrowRecordById")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@ApiOperation("根据设备借用记录ID查询修改回显数据")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DeviceBorrowRecordVO.class, message = "查询成功")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selectDeviceBorrowRecordById(@ApiParam("设备借用记录ID") @RequestParam("id") String id)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DeviceBorrowRecordVO deviceBorrowRecordVO = iDeviceBorrowRecordService.selectDeviceBorrowRecordById(id);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SaResult.ok().setData(deviceBorrowRecordVO);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@PostMapping("/addDeviceBorrowRecord")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@ApiOperation("新增设备借用记录")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addDeviceBorrowRecord(@ApiParam("设备借用记录DTO") @RequestBody @Valid DeviceBorrowRecordDTO deviceBorrowRecordDTO)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iDeviceBorrowRecordService.addDeviceBorrowRecord(deviceBorrowRecordDTO) ? SaResult.ok() : SaResult.error();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@PutMapping("/updateDeviceBorrowRecord")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@ApiOperation("修改设备借用记录")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updateDeviceBorrowRecord(@ApiParam("设备借用记录DTO") @RequestBody @Valid DeviceBorrowRecordDTO deviceBorrowRecordDTO)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iDeviceBorrowRecordService.updateDeviceBorrowRecord(deviceBorrowRecordDTO) ? SaResult.ok() : SaResult.error();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@DeleteMapping("/deleteDeviceBorrowRecord")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@ApiOperation("逻辑删除设备借用记录")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deleteDeviceBorrowRecord(@ApiParam("设备借用记录id") @RequestParam("id") String id)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iDeviceBorrowRecordService.deleteDeviceBorrowRecord(id) ? SaResult.ok() : SaResult.error();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DeviceCirculationRecordController.java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设备流转记录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2023/5/10 14:46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@RequestMapping("/deviceCirculationRecord")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@Api(tags = "设备流转记录接口")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public class DeviceCirculationRecordController extends BaseWebController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IDeviceCirculationRecordService iDeviceCirculationRecordService;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@GetMapping("/selectDeviceCirculationRecordPage")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@ApiOperation("分页查询设备流转记录")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DeviceCirculationRecordVO.class, message = "查询成功")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selectDeviceCirculationRecordPage(@ApiParam("设备流转记录查询条件实体类") DeviceCirculationRecordSelectDTO deviceCirculationRecordSelectDTO)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Page&lt;DeviceCirculationRecordVO&gt; deviceCirculationRecordPage = iDeviceCirculationRecordService.selectDeviceCirculationRecordPage(deviceCirculationRecordSelectDTO);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SaResult.ok().setData(deviceCirculationRecordPage);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@GetMapping("/selectDeviceCirculationRecordById")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@ApiOperation("根据设备设备流转记录ID查询修改回显数据")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DeviceCirculationRecordVO.class, message = "查询成功")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selectDeviceCirculationRecordById(@ApiParam("设备流转记录ID") @RequestParam("id") String id)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DeviceCirculationRecordVO deviceCirculationRecordVO = iDeviceCirculationRecordService.selectDeviceCirculationRecordById(id);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SaResult.ok().setData(deviceCirculationRecordVO);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@PostMapping("/addDeviceCirculationRecord")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@ApiOperation("新增设备流转记录")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addDeviceCirculationRecord(@ApiParam("设备流转记录DTO") @RequestBody @Valid DeviceCirculationRecordDTO deviceCirculationRecordDTO)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iDeviceCirculationRecordService.addDeviceCirculationRecord(deviceCirculationRecordDTO) ? SaResult.ok() : SaResult.error();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@PutMapping("/updateDeviceCirculationRecord")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@ApiOperation("修改设备流转记录")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updateDeviceCirculationRecord(@ApiParam("设备流转记录DTO") @RequestBody @Valid DeviceCirculationRecordDTO deviceCirculationRecordDTO)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iDeviceCirculationRecordService.updateDeviceCirculationRecord(deviceCirculationRecordDTO) ? SaResult.ok() : SaResult.error();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@DeleteMapping("/deleteDeviceCirculationRecord")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@ApiOperation("逻辑删除设备流转记录")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deleteDeviceCirculationRecord(@ApiParam("设备流转记录id") @RequestParam("id") String id)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iDeviceCirculationRecordService.deleteDeviceCirculationRecord(id) ? SaResult.ok() : SaResult.error();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DeviceClassifyInfoController.java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@RequestMapping("/device/classify")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@Api(tags = "设备分类管理接口")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@Validated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public class DeviceClassifyInfoController extends BaseWebController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DeviceClassifyInfoService deviceClassifyInfoService;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@ApiOperation("查询设备分类信息")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selectDeviceClassifyInfo(DeviceClassifyInfoSelectDTO 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dto.setTenantId(this.getTenantId());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SaResult.ok().setData(deviceClassifyInfoService.findByPage(dto, true));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@GetMapping("/selectById")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@ApiOperation("根据主键查询设备分类信息")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@ApiImplicitParam(name = "id", value = "主键", required = true, example = "1658755598444441601")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selectDeviceClassifyInfo(String id)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SaResult.ok().setData(deviceClassifyInfoService.selectById(id));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@GetMapping("/selectClassifyNames")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@ApiOperation("查询设备分类名称数据")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selectClassifyNames()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SaResult.ok().setData(deviceClassifyInfoService.selectDeviceClassifyNames(this.getTenantId()));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TODO 设备编号接口需要提供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@ApiOperation("添加设备分类信息、复制功能")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addDeviceClassifyInfo(@RequestBody DeviceClassifyInfoDTO add)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deviceClassifyInfoService.add(add) ? SaResult.ok() : SaResult.error();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@PostMapping("/update")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@ApiOperation("修改设备分类信息")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updateDeviceClassifyInfo(@RequestBody DeviceClassifyInfoDTO update)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deviceClassifyInfoService.update(update) ? SaResult.ok() : SaResult.error();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@DeleteMapping("/deleteByIds")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@ApiOperation("删除设备分类信息")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deleteDeviceClassifyInfo(String[] ids)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deviceClassifyInfoService.logicDelete(ids);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SaResult.ok().setData("删除成功！");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@PostMapping("/import")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@ApiOperation("导入设备分类信息")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@ApiImplicitParams({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@ApiImplicitParam(name = "file", value = "文件", required = true),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@ApiImplicitParam(name = "isOverride", value = "是否覆盖已经存在的数据"),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@ApiImplicitParam(name = "isFirstDelete", value = "导入之前是否删除数据")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upload(@RequestParam(value = "file") MultipartFile file, Boolean isOverride, Boolean isFirstDelete)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检测文件大小 1048576 == 1MB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(file.getSize() &gt; 52428800)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SaResult.error("导入数据不能大于50M");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((Boolean.TRUE.equals(isOverride) &amp;&amp; Boolean.TRUE.equals(isFirstDelete)) ||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Boolean.FALSE.equals(isOverride) &amp;&amp; Boolean.FALSE.equals(isFirstDelete))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SaResult.error("是否覆盖和是否删除参数不能同时选中或不选");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List&lt;DeviceClassifyInfoVO&gt; data = EasyExcelUtil.readExcel(file.getInputStream(), DeviceClassifyInfoVO.class, new EasyExcelUtil.ExcelListener&lt;&gt;());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deviceClassifyInfoService.importData(data, isOverride, isFirstDelete);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(IOException e)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@GetMapping("/downloadTemplate")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@ApiOperation("下载模板设备分类信息")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downloadDeviceClassifyInfo(HttpServletResponse response)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EasyExcelUtil.writeExcel(response, DeviceClassifyInfoVO.class, Collections.emptyList(), "设备分类信息模板" + System.currentTimeMillis() + ".xlsx");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(IOException | IllegalAccessException | NoSuchFieldException e)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@GetMapping("/download")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@ApiOperation("导出设备分类信息")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downloadDeviceClassifyInfo(DeviceClassifyInfoSelectDTO dto, HttpServletResponse response)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deviceClassifyInfoService.exportData(dto, response);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DeviceInfoController.java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设备信息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2023/5/6 14:46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@RequestMapping("/deviceInfo")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@Api(tags = "设备信息接口")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public class DeviceInfoController extends BaseWebController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IDeviceInfoService iDeviceInfoService;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@GetMapping("/selectDevicePage")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@ApiOperation("分页查询设备信息接口")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DeviceInfoVO.class, message = "查询成功")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selectDevicePage(@ApiParam("设备信息查询条件实体类") DeviceInfoSelectDTO deviceInfoSelectDTO)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Page&lt;DeviceInfoVO&gt; deviceInfoPage = iDeviceInfoService.selectDevicePage(deviceInfoSelectDTO);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SaResult.ok().setData(deviceInfoPage);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@GetMapping("/selectDeviceInfoById")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@ApiOperation("根据设备信息ID查询修改回显数据")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DeviceInfoVO.class, message = "查询成功")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selectDeviceInfoById(@ApiParam("设备信息ID") @RequestParam("id") String id)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DeviceInfoVO deviceInfoVO = iDeviceInfoService.selectDeviceInfoById(id);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SaResult.ok().setData(deviceInfoVO);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@PostMapping("/addDeviceInfo")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@ApiOperation("新增设备信息")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addDeviceInfo(@ApiParam("设备信息DTO") @RequestBody @Valid DeviceInfoDTO deviceInfoDTO)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iDeviceInfoService.addDeviceInfo(deviceInfoDTO) ? SaResult.ok() : SaResult.error();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@PutMapping("/updateDeviceInfo")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@ApiOperation("修改设备信息")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updateDeviceInfo(@ApiParam("设备信息DTO") @RequestBody @Valid DeviceInfoDTO deviceInfoDTO)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iDeviceInfoService.updateDeviceInfo(deviceInfoDTO) ? SaResult.ok() : SaResult.error();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@DeleteMapping("/deleteDeviceInfo")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@ApiOperation("逻辑删除设备信息")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deleteDeviceInfo(@ApiParam("设备信息id集") @RequestParam("id") String id)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iDeviceInfoService.deleteDeviceInfo(id) ? SaResult.ok() : SaResult.error();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@PostMapping("/importDeviceInfo")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@ApiOperation("导入设备信息")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importDeviceInfo(@ApiParam("导入的文件") @RequestParam(value = "file") MultipartFile file,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@ApiParam("是否覆盖更新字段(true是覆盖更新false先删除后插入)") @RequestParam(value = "isOverride") Boolean isOverride)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检测文件大小 1048576 == 1MB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(file.getSize() &gt; 52428800)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SaResult.error("导入数据不能大于50M");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iDeviceInfoService.importDeviceInfo(file, isOverride);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@GetMapping("/exportDeviceInfo")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@ApiOperation("导出设备信息")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exportDeviceInfo(@ApiParam("设备信息查询条件实体类") DeviceInfoSelectDTO deviceInfoSelectDTO, HttpServletResponse response)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iDeviceInfoService.exportDeviceInfo(deviceInfoSelectDTO, response);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DevicePlaceController.java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@RequestMapping("/device/place")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@Api(tags = "场所管理接口")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@Validated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public class DevicePlaceController extends BaseWebController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DevicePlaceService devicePlaceService;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@ApiOperation("分页查询场所信息")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@ApiResponse(code = 200, response = DevicePlaceVO.class, message = "查询成功")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select(CommonSelectEntity 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dto.setTenantId(this.getTenantId());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SaResult.ok().setData(devicePlaceService.findByPage(dto, true));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@GetMapping("/selectAllInfo")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@ApiOperation("查询当前租户下场所信息")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@ApiResponse(code = 200, response = DevicePlaceVO.class, message = "查询成功")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select()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CommonSelectEntity dto = new CommonSelectEntity();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dto.setTenantId(this.getTenantId());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SaResult.ok().setData(devicePlaceService.findByPage(dto, false).getRecords());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@GetMapping("/treePlaceAndRoom")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@ApiOperation("查询所有的场所和下面的存放室，以树状结构返回")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treePlaceAndRoom()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List&lt;Map&lt;String, Object&gt;&gt; result = new ArrayList&lt;&gt;();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List&lt;DevicePlaceTreeVO&gt; devicePlaceTreeVOS = devicePlaceService.treePlaceAndRoom();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for (DevicePlaceTreeVO first : devicePlaceTreeVOS)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Map&lt;String, Object&gt; firstMap = new HashMap&lt;&gt;();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result.add(firstMap);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firstMap.put(SystemConstant.TREE_TITLE, first.getPlaceName());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firstMap.put("placeCode", first.getPlaceCode());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firstMap.put(SystemConstant.TREE_VALUE, first.getId());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List&lt;Map&lt;String, Object&gt;&gt; subList = new ArrayList&lt;&gt;();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firstMap.put(SystemConstant.TREE_CHILDREN, subList);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for (DeviceRoomVO deviceRoomVO : first.getDeviceRoomVOS())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Map&lt;String, Object&gt; secondMap = new HashMap&lt;&gt;();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subList.add(secondMap);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secondMap.put(SystemConstant.TREE_TITLE, deviceRoomVO.getRoomName());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secondMap.put("roomCode", deviceRoomVO.getRoomCode());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secondMap.put(SystemConstant.TREE_VALUE, deviceRoomVO.getId());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secondMap.put(SystemConstant.TREE_CHILDREN, Collections.emptyList());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SaResult.ok().setData(result);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@GetMapping("/treePlaceAndRoomAndShelves")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@ApiOperation("查询所有的场所和下面的存放室以及存放架，以树状结构返回")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treePlaceAndRoomAndShelves()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SaResult.ok().setData(devicePlaceService.treePlaceAndRoomAndShelves());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@GetMapping("/selectById")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@ApiOperation("根据主键查询场所信息")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@ApiImplicitParam(name = "id", value = "主键", required = true)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selectById(String id)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SaResult.ok().setData(devicePlaceService.selectById(id));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@GetMapping("/init")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@ApiOperation("初始化场所信息")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addDeviceClassifyInfo()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devicePlaceService.add();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@PostMapping("/update")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@ApiOperation("修改场所信息")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updateDeviceClassifyInfo(@RequestBody DevicePlaceDTO update)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devicePlaceService.update(update) ? SaResult.ok() : SaResult.error();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@PostMapping("/batchUpdate")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@ApiOperation("批量修改场所信息")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updateDeviceClassifyInfo(@RequestBody List&lt;DevicePlaceDTO&gt; update)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update.forEach(devicePlaceService::update);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@DeleteMapping("/deleteByIds")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@ApiOperation("删除场所信息(没有使用)")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deleteDeviceClassifyInfo(String[] ids)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devicePlaceService.logicDeleteByIds(ids, getTenantId());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SaResult.ok().setData("删除成功！");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@GetMapping("/surplusCode")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@ApiOperation("查询场所剩余编码")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selectSurplusPlaceCode()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List&lt;Character&gt; characters = devicePlaceService.selectSurplusPlaceCode();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List&lt;Map&lt;String, Character&gt;&gt; result = new ArrayList&lt;&gt;(characters.size());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for (Character v : characters)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Map&lt;String, Character&gt; temp = new HashMap&lt;&gt;(1);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temp.put("label", v);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temp.put("value", v);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result.add(temp);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SaResult.data(result);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DeviceRepairMaintenanceRecordController.java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设备保养维修记录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2023/5/10 14:46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@RequestMapping("/deviceRepairMaintenanceRecord")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@Api(tags = "设备保养维修记录接口")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public class DeviceRepairMaintenanceRecordController extends BaseWebController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IDeviceRepairMaintenanceRecordService iDeviceRepairMaintenanceRecordService;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@GetMapping("/selectDeviceRepairMaintenanceRecordPage")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@ApiOperation("分页查询设备保养维修记录")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DeviceRepairMaintenanceRecordVO.class, message = "查询成功")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selectDeviceRepairMaintenanceRecordPage(@ApiParam("设备保养维修记录查询条件实体类") DeviceRepairMaintenanceRecordSelectDTO deviceRepairMaintenanceRecordSelectDTO)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Page&lt;DeviceRepairMaintenanceRecordVO&gt; deviceRepairMaintenanceRecordPage = iDeviceRepairMaintenanceRecordService.selectDeviceRepairMaintenanceRecordPage(deviceRepairMaintenanceRecordSelectDTO);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SaResult.ok().setData(deviceRepairMaintenanceRecordPage);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@GetMapping("/selectDeviceRepairMaintenanceRecordById")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@ApiOperation("根据设备设备保养维修记录ID查询修改回显数据")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DeviceRepairMaintenanceRecordVO.class, message = "查询成功")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selectDeviceRepairMaintenanceRecordById(@ApiParam("设备保养维修记录ID") @RequestParam("id") String id)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DeviceRepairMaintenanceRecordVO deviceRepairMaintenanceRecordVO = iDeviceRepairMaintenanceRecordService.selectDeviceRepairMaintenanceRecordById(id);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SaResult.ok().setData(deviceRepairMaintenanceRecordVO);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@PostMapping("/addDeviceRepairMaintenanceRecord")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@ApiOperation("新增设备保养维修记录")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addDeviceRepairMaintenanceRecord(@ApiParam("设备保养维修记录DTO") @RequestBody @Valid DeviceRepairMaintenanceRecordDTO deviceRepairMaintenanceRecordDTO)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iDeviceRepairMaintenanceRecordService.addDeviceRepairMaintenanceRecord(deviceRepairMaintenanceRecordDTO) ? SaResult.ok() : SaResult.error();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@PutMapping("/updateDeviceRepairMaintenanceRecord")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@ApiOperation("修改设备保养维修记录")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updateDeviceRepairMaintenanceRecord(@ApiParam("设备保养维修记录DTO") @RequestBody @Valid DeviceRepairMaintenanceRecordDTO deviceRepairMaintenanceRecordDTO)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iDeviceRepairMaintenanceRecordService.updateDeviceRepairMaintenanceRecord(deviceRepairMaintenanceRecordDTO) ? SaResult.ok() : SaResult.error();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@DeleteMapping("/deleteDeviceRepairMaintenanceRecord")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@ApiOperation("逻辑删除设备保养维修记录")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deleteDeviceRepairMaintenanceRecord(@ApiParam("设备保养维修记录id") @RequestParam("id") String id)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iDeviceRepairMaintenanceRecordService.deleteDeviceRepairMaintenanceRecord(id) ? SaResult.ok() : SaResult.error();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DeviceRoomController.java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@RequestMapping("/device/room")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@Api(tags = "存放室管理接口")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@Validated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public class DeviceRoomController extends BaseWebController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DeviceRoomService deviceRoomService;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@ApiOperation("分页查询存放室信息")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@ApiResponse(code = 200, response = DeviceRoomVO.class, message = "查询成功")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select(CommonSelectEntity 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dto.setTenantId(this.getTenantId());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SaResult.ok().setData(deviceRoomService.findByPage(dto, true));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@GetMapping("/selectById")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@ApiOperation("根据主键查询存放室信息")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@ApiImplicitParam(name = "id", value = "主键", required = true)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selectById(String id)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SaResult.ok().setData(deviceRoomService.selectById(id));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@ApiOperation("添加存放室信息")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addDeviceClassifyInfo(@RequestBody DeviceRoomDTO add)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deviceRoomService.add(add);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@PostMapping("/update")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@ApiOperation("修改存放室信息")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updateDeviceClassifyInfo(@RequestBody DeviceRoomDTO update)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deviceRoomService.update(update) ? SaResult.ok() : SaResult.error();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@DeleteMapping("/deleteByIds")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@ApiOperation("删除存放室信息")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deleteDeviceClassifyInfo(String[] ids)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deviceRoomService.logicDeleteByIds(ids, getTenantId());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SaResult.ok().setData("删除成功！");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DeviceShelvesInfoController.java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@RequestMapping("/device/shelves")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@Api(tags = "货架管理")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@Validated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public class DeviceShelvesInfoController extends BaseWebController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DeviceShelvesInfoService deviceShelvesInfoService;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@ApiOperation("分页查询货架信息")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@ApiResponse(code = 200, response = DeviceShelvesInfoVO.class, message = "查询成功")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select(DeviceShelvesInfoDTO 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dto.setTenantId(this.getTenantId());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SaResult.ok().setData(deviceShelvesInfoService.findByPage(dto, true));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@GetMapping("/selectById")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@ApiOperation("根据id查询货架信息")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@ApiResponse(code = 200, response = SupplierContactsInfoVO.class, message = "查询成功")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selectById(String id)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SaResult.ok().setData(deviceShelvesInfoService.selectById(id));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@ApiOperation(value = "添加货架信息")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add(@RequestBody DeviceShelvesAddInfoDTO add)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deviceShelvesInfoService.add(add) ? SaResult.ok() : SaResult.error();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@PostMapping("/update")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@ApiOperation("修改货架信息")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update(@RequestBody DeviceShelvesInfoUpdateDTO update)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deviceShelvesInfoService.update(update) ? SaResult.ok() : SaResult.error();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@GetMapping("/deleteByIds")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@ApiOperation("删除货架信息")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deleteByIds(@RequestParam("ids") String[] ids)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deviceShelvesInfoService.logicDeleteByIds(ids, null);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SaResult.ok().setData("删除成功！");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@GetMapping("/download")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@ApiOperation("导出货架信息")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downloadDeviceClassifyInfo(DeviceShelvesInfoDTO dto, HttpServletResponse response)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Page&lt;DeviceShelvesInfoVO&gt; data = deviceShelvesInfoService.findByPage(dto, false);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dto.setTenantId(this.getTenantId());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EasyExcelUtil.writeExcel(response, DeviceShelvesInfoVO.class, data.getRecords(), "货架信息" + System.currentTimeMillis() + ".xlsx");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(IOException | IllegalAccessException | NoSuchFieldException e)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DeviceVerificationRecordController.java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设备检定记录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2023/5/10 15:46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@RequestMapping("/deviceVerificationRecord")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@Api(tags = "设备检定记录接口")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public class DeviceVerificationRecordController extends BaseWebController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IDeviceVerificationRecordService iDeviceVerificationRecordService;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@GetMapping("/selectDeviceVerificationRecordPage")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@ApiOperation("分页查询设备检定记录")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DeviceVerificationRecordVO.class, message = "查询成功")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selectDeviceVerificationRecordPage(@ApiParam("设备检定记录查询条件实体类") DeviceVerificationRecordSelectDTO deviceVerificationRecordSelectDTO)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Page&lt;DeviceVerificationRecordVO&gt; deviceVerificationRecordPage = iDeviceVerificationRecordService.selectDeviceVerificationRecordPage(deviceVerificationRecordSelectDTO);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SaResult.ok().setData(deviceVerificationRecordPage);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@GetMapping("/selectDeviceVerificationRecordById")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@ApiOperation("根据设备检定记录ID查询修改回显数据")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DeviceVerificationRecordVO.class, message = "查询成功")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selectDeviceVerificationRecordById(@ApiParam("设备检定记录ID") @RequestParam("id") String id)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DeviceVerificationRecordVO deviceVerificationRecordVO = iDeviceVerificationRecordService.selectDeviceVerificationRecordById(id);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SaResult.ok().setData(deviceVerificationRecordVO);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@PostMapping("/addDeviceVerificationRecord")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@ApiOperation("新增设备检定记录")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addDeviceVerificationRecord(@ApiParam("设备检定记录DTO") @RequestBody @Valid DeviceVerificationRecordDTO deviceVerificationRecordDTO)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iDeviceVerificationRecordService.addDeviceVerificationRecord(deviceVerificationRecordDTO) ? SaResult.ok() : SaResult.error();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@PutMapping("/updateDeviceVerificationRecord")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@ApiOperation("修改设备检定记录")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updateDeviceVerificationRecord(@ApiParam("设备检定记录DTO") @RequestBody @Valid DeviceVerificationRecordDTO deviceVerificationRecordDTO)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iDeviceVerificationRecordService.updateDeviceVerificationRecord(deviceVerificationRecordDTO) ? SaResult.ok() : SaResult.error();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@DeleteMapping("/deleteDeviceVerificationRecord")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@ApiOperation("逻辑删除设备检定记录")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deleteDeviceVerificationRecord(@ApiParam("设备检定记录id") @RequestParam("id") String id)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iDeviceVerificationRecordService.deleteDeviceVerificationRecord(id) ? SaResult.ok() : SaResult.error();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DeviceWorkingRecordController.java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设备运行记录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2023/5/9 14:46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@RequestMapping("/deviceWorkingRecord")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@Api(tags = "设备运行记录接口")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public class DeviceWorkingRecordController extends BaseWebController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IDeviceWorkingRecordService iDeviceWorkingRecordService;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@GetMapping("/selectDeviceWorkingRecordPage")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@ApiOperation("分页查询设备运行记录")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DeviceWorkingRecordVO.class, message = "查询成功")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selectDeviceWorkingRecordPage(@ApiParam("设备运行记录查询条件实体类") DeviceWorkingRecordSelectDTO deviceWorkingRecordSelectDTO)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Page&lt;DeviceWorkingRecordVO&gt; deviceWorkingRecordPage = iDeviceWorkingRecordService.selectDeviceWorkingRecordPage(deviceWorkingRecordSelectDTO);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SaResult.ok().setData(deviceWorkingRecordPage);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@GetMapping("/selectDeviceWorkingRecordById")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@ApiOperation("根据设备运行记录ID查询修改回显数据")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DeviceWorkingRecordVO.class, message = "查询成功")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selectDeviceWorkingRecordById(@ApiParam("设备运行记录ID") @RequestParam("id") String id)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DeviceWorkingRecordVO deviceWorkingRecordVO = iDeviceWorkingRecordService.selectDeviceWorkingRecordById(id);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SaResult.ok().setData(deviceWorkingRecordVO);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@PostMapping("/addDeviceWorkingRecord")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@ApiOperation("新增设备运行记录")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addDeviceWorkingRecord(@ApiParam("设备运行记录DTO") @RequestBody @Valid DeviceWorkingRecordDTO deviceWorkingRecordDTO)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iDeviceWorkingRecordService.addDeviceWorkingRecord(deviceWorkingRecordDTO) ? SaResult.ok() : SaResult.error();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@PutMapping("/updateDeviceWorkingRecord")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@ApiOperation("修改设备运行记录")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updateDeviceWorkingRecord(@ApiParam("设备运行记录DTO") @RequestBody @Valid DeviceWorkingRecordDTO deviceWorkingRecordDTO)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iDeviceWorkingRecordService.updateDeviceWorkingRecord(deviceWorkingRecordDTO) ? SaResult.ok() : SaResult.error();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@DeleteMapping("/deleteDeviceWorkingRecord")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@ApiOperation("逻辑删除设备运行记录")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deleteDeviceWorkingRecord(@ApiParam("设备运行记录id") @RequestParam("id") String id)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iDeviceWorkingRecordService.deleteDeviceWorkingRecord(id) ? SaResult.ok() : SaResult.error();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SupplierContactsInfoController.java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@RequestMapping("/supplier/contacts")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@Api(tags = "厂商联系人管理")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@Validated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public class SupplierContactsInfoController extends BaseWebController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SupplierContactsInfoService supplierContactsInfoService;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ISysDictCategoryService sysDictCategoryService;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@ApiOperation("分页查询厂商联系人信息")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@ApiResponse(code = 200, response = SupplierContactsInfoVO.class, message = "查询成功")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select(SupplierContactsInfoSelectDTO 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dto.setTenantId(this.getTenantId());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SaResult.ok().setData(supplierContactsInfoService.findByPage(dto, true));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@GetMapping("/selectById")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@ApiOperation("根据id查询 联系人信息")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@ApiResponse(code = 200, response = SupplierContactsInfoVO.class, message = "查询成功")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selectById(@RequestParam("id") String id)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SaResult.ok().setData(supplierContactsInfoService.selectById(id));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@ApiOperation("添加厂商联系人信息")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add(@RequestBody SupplierContactsInfoDTO add)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supplierContactsInfoService.addSupplierContactsInfo(add) ? SaResult.ok() : SaResult.error();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@PostMapping("/update")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@ApiOperation("修改厂商联系人信息")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update(@RequestBody SupplierContactsInfoDTO update)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supplierContactsInfoService.updateSupplierContactsInfo(update) ? SaResult.ok() : SaResult.error();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@GetMapping("/deleteByIds")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@ApiOperation("删除厂商联系人信息")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deleteByIds(@RequestParam("ids") String[] ids)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supplierContactsInfoService.logicDeleteByIds(ids, null, null);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SaResult.ok().setData("删除成功！");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    // 提示：此接口没有使用、测试。没有使用场景。暂时保留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@PostMapping("/import")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@ApiOperation(value = "导入厂商联系人信息" , hidden = true)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upload(@RequestParam(value = "file") MultipartFile file)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this.checkFileSize(file);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List&lt;SupplierContactsInfoDTO&gt; excelData = EasyExcelUtil.readExcel(file.getInputStream(), SupplierContactsInfoDTO.class, new EasyExcelUtil.ExcelListener&lt;&gt;());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(CollUtil.isEmpty(excelData))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return SaResult.data("导入成功！");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 批量导入数据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List&lt;SupplierContactsInfo&gt; collect = excelData.stream().map(SupplierContactsInfoDTO::transferEntity).toList();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supplierContactsInfoService.saveBatch(collect);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(IOException e)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@GetMapping("/downloadTemplate")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@ApiOperation("下载模板厂商联系人信息")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downloadTemplate(HttpServletResponse response)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EasyExcelUtil.writeExcel(response, SupplierContactsInfoDTO.class, Collections.emptyList(), "厂商联系人信息模板" + System.currentTimeMillis() + ".xlsx");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(IOException | IllegalAccessException | NoSuchFieldException e)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@GetMapping("/download")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@ApiOperation("导出厂商联系人信息")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downloadDeviceClassifyInfo(SupplierContactsInfoSelectDTO dto, HttpServletResponse response)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Page&lt;SupplierContactsInfoVO&gt; deviceClassifyByPage = supplierContactsInfoService.findByPage(dto, false);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dto.setTenantId(this.getTenantId());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获取性别字典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Map&lt;String, String&gt; gender = sysDictCategoryService.selectDictBycategoryKey(null, "gender" , true);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(CollectionUtils.isEmpty(gender))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ServiceException("性别字典没有数据，请联系管理员添加");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List&lt;SupplierContactsInfoDTO&gt; collect = deviceClassifyByPage.getRecords().stream().map(c -&gt;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SupplierContactsInfoDTO data = c.transferDto();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data.setGender(gender.get(String.valueOf(data.getGender())));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data;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}).toList();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EasyExcelUtil.writeExcel(response, SupplierContactsInfoDTO.class, collect, "厂商联系人信息" + System.currentTimeMillis() + ".xlsx");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(IOException | IllegalAccessException | NoSuchFieldException e)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SupplierInfoController.java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@RequestMapping("/supplier")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@Api(tags = "厂商管理")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@Validated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public class SupplierInfoController extends BaseWebController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SupplierInfoService supplierInfoService;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SupplierContactsInfoService contactInfoService;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@ApiOperation(value = "分页查询厂商和联系人信息", notes = "分页查询，响应参数省略了分页数据")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@ApiResponse(code = 200, response = SupplierInfoVO.class, message = "查询成功")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select(SupplierInfoSelectDTO 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dto.setTenantId(this.getTenantId());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SaResult.ok().setData(supplierInfoService.findByPage(dto, true));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@GetMapping("/selectSupplier")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@ApiOperation(value = "分页查询厂商信息", notes = "分页查询")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@ApiResponse(code = 200, response = SupplierInfoVO.class, message = "查询成功")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selectSupplier(SupplierInfoSelectDTO 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dto.setTenantId(this.getTenantId());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SaResult.ok().setData(supplierInfoService.findSupplierByPage(dto, true));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@GetMapping("/selectById")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@ApiOperation("根据id查询 厂商和联系人信息")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@ApiResponse(code = 200, response = SupplierInfoDTO.class, message = "查询成功")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@ApiImplicitParam(value = "id", example = "1656847984220512257", required = true)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selectById(@NotBlank(message = "主键不能为空") String id)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SupplierInfo byId = supplierInfoService.getById(id);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SupplierInfoDTO dto = BeanUtil.copyProperties(byId, SupplierInfoDTO.class);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dto.setContactList(contactInfoService.selectListBySupplierId(id));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SaResult.ok().setData(dto);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@ApiOperation("添加厂商和联系人信息")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@ApiResponse(code = 200, response = SaResult.class, message = "查询成功")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add(@RequestBody SupplierInfoDTO add)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supplierInfoService.addSupplierInfo(add) ? SaResult.ok() : SaResult.error();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@PostMapping("/update")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@ApiOperation(value = "修改厂商信息", notes = "注意这个接口只能修改厂商信息")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@ApiResponse(code = 200, response = SaResult.class, message = "查询成功")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update(@RequestBody SupplierInfoUpdateDTO update)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supplierInfoService.updateSupplierInfo(update) ? SaResult.ok() : SaResult.error();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@GetMapping("/deleteByIds")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@ApiOperation("删除厂商和联系人信息")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@ApiResponse(code = 200, response = SaResult.class, message = "查询成功")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@ApiImplicitParam(name = "ids", example = "1656847984220512257,1656847984220512290")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deleteByIds(@RequestParam(name = "ids") String[] ids)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(ids == null || ids.length == 0)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SaResult.ok().setData("删除成功！");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supplierInfoService.logicDelete(ids);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SaResult.ok().setData("删除成功！");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@PostMapping("/import")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@ApiOperation(value = "导入厂商和联系人分类信息", notes = "isOverride 和 isFirstDelete 参数只能有一个为true")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@ApiImplicitParams({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@ApiImplicitParam(name = "file", value = "文件", required = true),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@ApiImplicitParam(name = "isOverride", value = "是否覆盖已经存在的数据"),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@ApiImplicitParam(name = "isFirstDelete", value = "导入之前是否删除数据")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upload(@RequestParam(value = "file") MultipartFile file, Boolean isOverride, Boolean isFirstDelete)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this.checkFileSize(file);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((Boolean.TRUE.equals(isOverride) &amp;&amp; Boolean.TRUE.equals(isFirstDelete)) ||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Boolean.FALSE.equals(isOverride) &amp;&amp; Boolean.FALSE.equals(isFirstDelete))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SaResult.error("是否覆盖和是否删除参数不能同时选中或不选");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List&lt;SupplierInfoVO&gt; excelData = EasyExcelUtil.readExcel(file.getInputStream(), SupplierInfoVO.class, new EasyExcelUtil.ExcelListener&lt;&gt;());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supplierInfoService.importData(excelData, isOverride, isFirstDelete);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(IOException e)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@GetMapping("/downloadTemplate")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@ApiOperation("下载模板厂商和联系人")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downloadTemplate(HttpServletResponse response)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EasyExcelUtil.writeExcel(response, SupplierInfoVO.class, Collections.emptyList(), "厂商和联系人信息模板" + System.currentTimeMillis() + ".xlsx");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(IOException | IllegalAccessException | NoSuchFieldException e)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@GetMapping("/download")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@ApiOperation("导出厂商和联系人数据")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download(SupplierInfoSelectDTO dto, HttpServletResponse response)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supplierInfoService.exportData(dto, response);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1"/>
      </w:pPr>
      <w:r>
        <w:t>flow</w:t>
      </w:r>
    </w:p>
    <w:p>
      <w:pPr>
        <w:pStyle w:val="Heading2"/>
      </w:pPr>
      <w:r>
        <w:t>FlowableHistoryController.java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历史信息服务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2023/4/15 10:30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@Api(tags = "历史信息服务")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@RequestMapping(value = "/flowableHistory")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public class FlowableHistoryController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IFlowableHistoryService iFlowableHistoryService;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@ApiOperation("查询所有历史任务信息")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@GetMapping(value = "/selectHistoryTask")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selectHistoryTask()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List&lt;HistoricTaskInstanceDTO&gt; historicTaskInstanceDTOList = iFlowableHistoryService.selectHistoryTask();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SaResult.ok().setData(historicTaskInstanceDTOList);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@ApiOperation("查询已完成历史任务信息")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@GetMapping(value = "/selectHistoryTaskFinish")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selectHistoryTaskFinish()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List&lt;HistoricTaskInstanceDTO&gt; historicTaskInstanceDTOList = iFlowableHistoryService.selectHistoryTaskFinish();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SaResult.ok().setData(historicTaskInstanceDTOList);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FlowableIdentityController.java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初始化用户服务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2023/4/15 10:30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@Api(tags = "初始化用户服务")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@RequestMapping(value = "/flowableIdentity")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public class FlowableIdentityController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IFlowableIdentityService iFlowableIdentityService;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新增组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groupDTO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2023/4/14 17:10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@ApiOperation("新增用户组")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@PostMapping("/addGroup")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addGroup(@ApiParam("组DTO") @Valid @RequestBody GroupDTO groupDTO)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iFlowableIdentityService.addGroup(groupDTO);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查询组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param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2023/4/14 17:10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@ApiOperation("查询组")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@GetMapping("/selectGroup")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selectGroup(@ApiParam("查询参数(可以传组ID、组Name、用户ID、不传为全查询)")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@RequestParam(value = "param", required = false) String param)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List&lt;GroupDTO&gt; groups = iFlowableIdentityService.selectGroup(param);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SaResult.ok().setData(groups);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添加用户和组的关联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groupAndUserDTOList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2023/4/17 10:32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@ApiOperation("添加用户和组的关联")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@PostMapping("/addUserAndGroup")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addUserAndGroupRelationBatch(@ApiParam("用户和组") @RequestBody List&lt;GroupAndUserDTO&gt; groupAndUserDTOList)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== groupAndUserDTOList || groupAndUserDTOList.isEmpty())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ParameterException("参数缺失");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iFlowableIdentityService.addUserAndGroupRelationBatch(groupAndUserDTOList);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修改组名信息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groupDTO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2023/4/17 17:10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@ApiOperation("修改组信息")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@PutMapping("/updateGroup")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updateGroup(@ApiParam("组DTO") @Valid @RequestBody GroupDTO groupDTO)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iFlowableIdentityService.updateGroup(groupDTO);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删除组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groupId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2023/4/17 17:10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@ApiOperation("删除组")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@DeleteMapping("/deleteGroup")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deleteGroup(@ApiParam("组Id") @RequestParam(value = "groupId") String groupId)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iFlowableIdentityService.deleteGroup(groupId);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新增用户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userDTO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2023/4/17 17:10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@ApiOperation("新增用户")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@PostMapping("/addUser")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addUser(@ApiParam("用户DTO") @Valid @RequestBody UserDTO userDTO)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iFlowableIdentityService.addUser(userDTO);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修改除密码外的其他信息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userDTO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2023/4/19 16:41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@ApiOperation("修改用户")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@PutMapping("/updateUser")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updateUser(@ApiParam("用户DTO") @Valid @RequestBody UserDTO userDTO)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iFlowableIdentityService.updateUser(userDTO);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删除用户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userId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2023/4/19 16:46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@ApiOperation("删除用户")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@DeleteMapping("/deleteUser")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deleteUser(@ApiParam("用户Id") @RequestParam(value = "userId") String userId)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iFlowableIdentityService.deleteUser(userId);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查询用户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param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2023/4/18 9:10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@ApiOperation("查询用户")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@GetMapping("/selectUser")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selectUser(@ApiParam("查询参数(可以传用户ID、用户显示名、不传为全查询)")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@RequestParam(value = "param", required = false) String param)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List&lt;UserDTO&gt; users = iFlowableIdentityService.selectUser(param);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SaResult.ok().setData(users);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删除用户和组的关联关系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groupAndUserDTO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2023/4/19 16:46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@ApiOperation("删除用户和组的关联关系")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@DeleteMapping("/deleteUserAndGroupRelation")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deleteUserAndGroupRelation(@ApiParam("用户和组DTO") @Valid @RequestBody GroupAndUserDTO groupAndUserDTO)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iFlowableIdentityService.deleteUserAndGroupRelation(groupAndUserDTO);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FlowableRepositoryController.java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流程定义和部署服务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2023/4/15 10:33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@Api(tags = "流程定义和部署服务")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@RequestMapping(value = "/flowableRepository")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public class FlowableRepositoryController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IFlowableRepositoryService iFlowableRepositoryService;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@ApiOperation("根据flowId和resourceName查询流程图或xml")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@GetMapping(value = "/loadFlowXml")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loadFlowXml(HttpServletResponse httpServletResponse,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@ApiParam("流程Id") @RequestParam(value = "flowId") String flowId,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@ApiParam("流程图名") @RequestParam(value = "resourceName") String resourceName)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iFlowableRepositoryService.loadFlowXml(httpServletResponse, flowId, resourceName);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//    @ApiOperation("下载资源文件")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//    @GetMapping(value = "/downloadFlowXml")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//    public void downloadFlowXml(@ApiParam("流程Id") @RequestParam(value = "flowId") String flowId,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//                                @ApiParam("流程图名") @RequestParam(value = "resourceName") String resourceName,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//                                HttpServletRequest request, HttpServletResponse response)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//        iFlowableRepositoryService.downloadFlowXml(flowId, resourceName, request, response);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//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@ApiOperation("查询流程定义信息(不传参数为全查询)")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@GetMapping(value = "/selectProcessDefinition")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selectProcessDefinition(@ApiParam("流程名称") @RequestParam(value = "name", required = false) String name,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     @ApiParam("流程key") @RequestParam(value = "key", required = false) String key)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List&lt;ProcessDefinitionDTO&gt; processDefinitions = iFlowableRepositoryService.selectProcessDefinition(name, key);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SaResult.ok().setData(processDefinitions);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FlowableTaskController.java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@Api(tags = "流程相关操作接口")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@RequestMapping(value = "/flowableTask")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public class FlowableTaskController extends BaseWebController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IFlowableTaskService flowableTaskService;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IFlowFactory flowFactory;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ISysOrgService sysOrgService;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IFlowBaseInfoService flowBaseInfoService;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ISysUserService sysUserService;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@ApiOperation("查询待办任务列表")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@GetMapping(value = "/findMyTask")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200,message = "返回成功",response = FlowBaseInfo.class)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getFlowableMyTaskByUserId(@RequestParam Integer current,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       @RequestParam Integer pageSize,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       String searchKey,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       String processKey,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       String processState,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       String startTime,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       String endTime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getUserDetail();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IPage&lt;FlowBaseInfo&gt; page = flowableTaskService.findPageFlowBaseInfo(current, pageSize, sysUser, getMainFlowRoles(), getSlaveFlowRoles(),searchKey,processKey,processState,startTime,endTime);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SaResult.ok().setData(page);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@ApiOperation("审核通过任务")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@PostMapping(value = "/completeTask")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completeTask(@Validated @RequestBody CompleteTaskDTO completeTaskDTO)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sysUser=getUserDetail();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(Strings.isNullOrEmpty(sysUser.getSignatureBase64())){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SaResult.error("您还未设置签名，无法审核，请到右上角个人中心设置签名");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flowableTaskService.completeTask(completeTaskDTO, getMainFlowRoles(), getSlaveFlowRoles(), getAllFlowRoleCodes());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SaResult.ok().setMsg("审核成功");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@ApiOperation("拒绝任务，驳回到任务发起人")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@PostMapping(value = "/rejectTask")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myCompletedProcessPage(@Validated @RequestBody RejectTaskDTO rejectTaskDTO)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//判断当前流程的审核人和发起人都是登登录人才能修改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(!flowableTaskService.canApproval(rejectTaskDTO.getProcessId(), getMainFlowRoles(), getSlaveFlowRoles(), getAllFlowRoleCodes()))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SaResult.error("任务审核人不是您,无法拒绝");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flowableTaskService.rejectTask(rejectTaskDTO);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SaResult.data(true).setMsg("拒绝成功,已回到申请人节点");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@ApiOperation("查询已经办理的流程")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@GetMapping("myCompletedProcessPage")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200,message = "返回成功",response = FlowBaseInfo.class)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myCompletedProcessPage(@RequestParam Integer current,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    @RequestParam Integer pageSize,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    String searchKey,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    @ApiParam("流程key") String processKey,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    @ApiParam("流程状态") String processState,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    String startTime, String endTime)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TenantContextHolder.getContext().getTenantContextInfo().getSysUser();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IPage&lt;FlowBaseInfo&gt; flowBaseInfoIPage = flowBaseInfoService.findCompletedProcessPage(new Page&lt;&gt;(current, pageSize), sysUser.getId()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,processState,processKey,searchKey,startTime,endTime);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SaResult.data(flowBaseInfoIPage).setMsg("查询成功");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@ApiOperation("查询我发起的流程")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@GetMapping("myStartProcessPage")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200,message = "返回成功",response = FlowBaseInfo.class)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myStartProcessPage(@RequestParam Integer current,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@RequestParam Integer pageSize,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String searchKey,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@ApiParam("流程key") String processKey,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@ApiParam("流程状态") String processState,String startTime, String endTime)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TenantContextHolder.getContext().getTenantContextInfo().getSysUser();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IPage&lt;FlowBaseInfo&gt; flowBaseInfoIPage = flowBaseInfoService.page(new Page&lt;&gt;(current, pageSize), new QueryWrapper&lt;FlowBaseInfo&gt;() .lambda()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.eq(!Strings.isNullOrEmpty(processState)&amp;&amp;ProcessState.match(processState)!=null,FlowBaseInfo::getState,ProcessState.match(processState))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.eq(!Strings.isNullOrEmpty(processKey),FlowBaseInfo::getProcessKey,processKey)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.eq(BaseEntity::getCreateBy, sysUser.getId()).orderByDesc(BaseEntity::getCreateTime)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.and(!Strings.isNullOrEmpty(searchKey), flowBaseInfoLambdaQueryWrapper -&gt; flowBaseInfoLambdaQueryWrapper.like(FlowBaseInfo::getProcessId, searchKey)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.or().like(FlowBaseInfo::getProcessName, searchKey)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.or().like(FlowBaseInfo::getCreateName, searchKey)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.or().like(FlowBaseInfo::getSysOrgFullName, searchKey))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.gt(!Strings.isNullOrEmpty(startTime),BaseEntity::getCreateTime,startTime)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.lt(!Strings.isNullOrEmpty(endTime),BaseEntity::getCreateTime,endTime)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SaResult.data(flowBaseInfoIPage).setMsg("查询成功");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@ApiOperation("查询流程的审核记录")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@GetMapping("processHis/{processId}")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200,message = "返回成功",response = FlowHistVO.class)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processHis(@PathVariable String processId)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List&lt;FlowHistVO&gt; flowHistVOS =flowableTaskService.findFlowHistVOs(processId);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SaResult.data(flowHistVOS).setMsg("查询成功");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获取流程图并显示当前流程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httpServletResponse, processId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2023/4/18 11:13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@ApiOperation("获取流程图并显示当前流程")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@GetMapping(value = "/processDiagram")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genProcessDiagram(HttpServletResponse httpServletResponse,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@ApiParam("流程Id") @RequestParam(value = "processId") String processId) throws Exception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flowableTaskService.genProcessDiagram(httpServletResponse, processId);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//    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//     * 根据任务Id获取流程图并显示当前流程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//     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//     * @param httpServletResponse, taskId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//     * @return void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//     * @author wanggang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//     * @date 2023/4/18 11:13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//    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//    @ApiOperation("根据任务Id获取流程图并显示当前流程")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//    @GetMapping(value = "/processDiagramByTaskId")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//    public void genProcessDiagramByTaskId(HttpServletResponse httpServletResponse,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//                                          @ApiParam("任务Id") @RequestParam(value = "taskId") String taskId) throws Exception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//        flowableTaskService.genProcessDiagramByTaskId(httpServletResponse, taskId);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//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FlowDeviceVerificationRecordController.java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检定校验申请记录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2023/6/2 14:46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@RequestMapping("/flowDeviceVerificationRecord")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@Api(tags = "检定校验申请记录接口")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public class FlowDeviceVerificationRecordController extends BaseWebController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IFlowDeviceVerificationRecordService iFlowDeviceVerificationRecordService;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IFlowDeviceVerificationService iFlowDeviceVerificationService;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@GetMapping("/selectFlowDeviceVerificationRecordPage")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@ApiOperation("分页查询检定校准申请流水记录")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FlowDeviceVerificationVO.class, message = "查询成功")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selectFlowDeviceVerificationRecordPage(@ApiParam("检定校准申请流水记录查询条件实体类") FlowDeviceVerificationRecordSelectDTO flowDeviceVerificationRecordSelectDTO)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Page&lt;FlowDeviceVerificationVO&gt; flowDeviceVerificationPage = iFlowDeviceVerificationService.selectFlowDeviceVerificationRecordPage(flowDeviceVerificationRecordSelectDTO);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SaResult.ok().setData(flowDeviceVerificationPage);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@PostMapping("/storageFlowDeviceVerificationRecord")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@ApiOperation("暂存检定校验申请记录")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storageFlowDeviceVerificationRecord(@ApiParam("检定校验申请记录DTO") @RequestBody List&lt;FlowDeviceVerificationDTO&gt; flowDeviceVerificationDTOList)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(CollUtil.isEmpty(flowDeviceVerificationDTOList))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ParameterException("修改参数缺失!");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iFlowDeviceVerificationService.updateFlowDeviceVerificationBatch(flowDeviceVerificationDTOList) ? SaResult.ok() : SaResult.error();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@GetMapping("/selectByProcessRecordId")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@ApiOperation("根据流程记录ID查询明细")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FlowDeviceVerificationVO.class, message = "查询成功")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selectByProcessRecordId(@ApiParam("流程记录ID") @RequestParam("processRecordId") String processRecordId)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List&lt;FlowDeviceVerificationVO&gt; flowDeviceVerificationVO = iFlowDeviceVerificationService.selectByProcessRecordId(processRecordId);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SaResult.ok().setData(flowDeviceVerificationVO);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FlowProcessBizController.java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2023/6/2 15:13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@RequestMapping("flowProcessBiz")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@Api(tags = "流程相关操作接口")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public class FlowProcessBizController extends BaseWebController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FlowBaseHandlerFactory flowBaseHandlerFactory;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IFlowFactory flowFactory;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IFlowableTaskService flowableTaskService;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IFlowBaseInfoService flowBaseInfoService;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@ApiOperation(value = "创建流程传入参数格式{processKey:'',processName:'',......}")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@PostMapping("createProcess")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createProcess(@RequestBody @Validated JSONObject jsonObject)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(Strings.isNullOrEmpty(jsonObject.getString("processKey")))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SaResult.error("请选择需要发起的流程key");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FlowBaseFactory flowBaseFactory = flowBaseHandlerFactory.createHandler(jsonObject.getString("processKey"));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flowBaseFactory.createProcess(jsonObject, null);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SaResult.data(true).setMsg("流程创建成功");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@ApiOperation("获取流程业务数据")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@GetMapping("getProcessBiz/{processId}")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FlowBizVO.class, message = "流程业务数据")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getProcessBiz(@PathVariable String processId)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processKey = "";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boolean isEnd=false;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ProcessInstance processInstance = flowFactory.getRuntimeService().createProcessInstanceQuery().processInstanceId(processId).singleResult();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(processInstance == null)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HistoricProcessInstance historicProcessInstance = flowFactory.getHistoryService().createHistoricProcessInstanceQuery().processInstanceId(processId).singleResult();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(historicProcessInstance == null)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return SaResult.error("不存在的流程");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 else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isEnd=true;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processKey = historicProcessInstance.getProcessDefinitionKey();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processKey = processInstance.getProcessDefinitionKey();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FlowBaseFactory flowBaseFactory = flowBaseHandlerFactory.createHandler(processKey);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FlowBizVO flowBizVO = new FlowBizVO();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flowBizVO.setCanUpdate(flowableTaskService.canUpdate(processId, getMainFlowRoles(), getSlaveFlowRoles(), getAllFlowRoleCodes()));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FlowBaseInfo flowBaseInfo = flowBaseInfoService.getOne(new QueryWrapper&lt;FlowBaseInfo&gt;().lambda().eq(FlowBaseInfo::getProcessId, processId));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flowBizVO.setCanDelete(getUserDetail().getId().equals(flowBaseInfo.getCreateBy())&amp;&amp; !isEnd);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flowBizVO.setCanApproval(flowableTaskService.canApproval(processId, getMainFlowRoles(), getSlaveFlowRoles(), getAllFlowRoleCodes()));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flowBizVO.setCanReject(flowBizVO.getCanApproval() &amp;&amp; !flowBizVO.getCanDelete());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flowBizVO.setBizObj(flowBaseFactory.getProcessBiz(processId));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flowBizVO.setProcessKey(ProcessKey.match(processKey));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SaResult.data(flowBizVO).setMsg("查询成功");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@ApiOperation(value = "修改业务数据,传入格式为{processId:'xxxx',.....}")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@PutMapping("updateProcessBiz")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updateProcessBiz(@RequestBody @Validated JSONObject flowBaseInfoUpdateDTO)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sysUser=getUserDetail();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(Strings.isNullOrEmpty(sysUser.getSignatureBase64())){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SaResult.error("您还未设置签名，请到右上角个人中心设置签名");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ProcessInstance processInstance = flowFactory.getRuntimeService().createProcessInstanceQuery().processInstanceId(flowBaseInfoUpdateDTO.getString("processId")).singleResult();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(processInstance == null)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SaResult.error("不存在的流程");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//判断当前流程的审核人和发起人都是登登录人才能修改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(!flowableTaskService.canUpdate(processInstance.getProcessInstanceId(), getMainFlowRoles(), getSlaveFlowRoles(), getAllFlowRoleCodes()))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SaResult.error("您不是当前流程的发起人且任务审核人不是您,无法修改");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FlowBaseFactory flowBaseFactory = flowBaseHandlerFactory.createHandler(processInstance.getProcessDefinitionKey());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flowBaseFactory.updateProcessBiz(flowBaseInfoUpdateDTO, processInstance.getProcessInstanceId());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CompleteTaskDTO completeTaskDTO=new CompleteTaskDTO();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completeTaskDTO.setProcessId(processInstance.getProcessInstanceId());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completeTaskDTO.setComment("再次发起申请");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flowableTaskService.completeTask(completeTaskDTO, getMainFlowRoles(), getSlaveFlowRoles(), getAllFlowRoleCodes());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SaResult.data(null).setMsg("修改成功");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@ApiOperation("废弃流程")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@PostMapping("deleteProcess")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@Transactional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deleteProcess(@RequestBody @Validated DeleteProcessDTO deleteProcessDTO)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ProcessInstance processInstance = flowFactory.getRuntimeService().createProcessInstanceQuery().processInstanceId(deleteProcessDTO.getProcessId()).singleResult();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(processInstance==null){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return SaResult.error("流程已经结束或不存在的流程！");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FlowBaseInfo flowBaseInfo = flowBaseInfoService.getOne(new QueryWrapper&lt;FlowBaseInfo&gt;().lambda().eq(FlowBaseInfo::getProcessId, deleteProcessDTO.getProcessId()));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(!getUserDetail().getId().equals(flowBaseInfo.getCreateBy()))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SaResult.error("您不是当前流程发起人，无法废弃流程！");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flowFactory.getRuntimeService().deleteProcessInstance(deleteProcessDTO.getProcessId(), deleteProcessDTO.getDeleteReason());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flowBaseInfo.setState(ProcessState.REVOKE);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flowBaseInfoService.updateById(flowBaseInfo);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SaResult.data(true).setMsg("废弃成功");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@ApiOperation("查询全部流程定义")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@GetMapping("flowProcessKeys")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flowProcessKeys()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SaResult.data(ProcessKey.values());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@ApiOperation("查询全部流程状态定义")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@GetMapping("flowProcessStates")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flowProcessStates()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SaResult.data(ProcessState.values());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1"/>
      </w:pPr>
      <w:r>
        <w:t>h5</w:t>
      </w:r>
    </w:p>
    <w:p>
      <w:pPr>
        <w:pStyle w:val="Heading2"/>
      </w:pPr>
      <w:r>
        <w:t>H5Controller.java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2023/2/27 17:10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public class H5Controller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ISysUserService sysUserService;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当前是否登录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@RequestMapping("/sso/isLogin")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@TenantIgnore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isLogin()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SaResult.data(StpUtil.isLogin());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返回SSO认证中心登录地址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@RequestMapping("/sso/getSsoAuthUrl")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@TenantIgnore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getSsoAuthUrl(String clientLoginUrl, String back)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serverAuthUrl = SaSsoUtil.buildServerAuthUrl(clientLoginUrl, back);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SaResult.data(serverAuthUrl);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根据ticket进行登录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@RequestMapping("/sso/doLoginByTicket")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@TenantIgnore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doLoginByTicket(String ticket)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username = (String) SaSsoProcessor.instance.checkTicket(ticket, "/sso/doLoginByTicket");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(username != null)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//查询在当前系统是否存在相同账号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 sysUser = sysUserService.findSysUserByUsername(username);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(sysUser == null)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return SaResult.error("当前系统无认证中心统一账户");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StpUtil.login(username);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SaResult.data(StpUtil.getTokenValue());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SaResult.error("无效ticket：" + ticket);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1"/>
      </w:pPr>
      <w:r>
        <w:t>sso</w:t>
      </w:r>
    </w:p>
    <w:p>
      <w:pPr>
        <w:pStyle w:val="Heading2"/>
      </w:pPr>
      <w:r>
        <w:t>SsoClientController.java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Sa-Token-SSO Client端 Controller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kong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@Slf4j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public class SsoClientController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SSO-Client端：处理所有SSO相关请求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</w:t>
        <w:tab/>
        <w:tab/>
        <w:t>http://{host}:{port}/sso/login</w:t>
        <w:tab/>
        <w:tab/>
        <w:tab/>
        <w:t>-- Client端登录地址，接受参数：back=登录后的跳转地址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</w:t>
        <w:tab/>
        <w:tab/>
        <w:t>http://{host}:{port}/sso/logout</w:t>
        <w:tab/>
        <w:tab/>
        <w:tab/>
        <w:t>-- Client端单点注销地址（isSlo=true时打开），接受参数：back=注销后的跳转地址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</w:t>
        <w:tab/>
        <w:tab/>
        <w:t>http://{host}:{port}/sso/logoutCall</w:t>
        <w:tab/>
        <w:tab/>
        <w:t>-- Client端单点注销回调地址（isSlo=true时打开），此接口为框架回调，开发者无需关心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@RequestMapping("/sso/*")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@TenantIgnore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ssoRequest()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SaSsoProcessor.instance.clientDister();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配置SSO相关参数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@TenantIgnore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void configSso(SaSsoConfig sso)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配置Http请求处理器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sso.setSendHttp(url -&gt;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log.debug("------ 发起请求：" + url);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Forest.get(url).executeAsString();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查询我的账号信息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@RequestMapping("/sso/myinfo")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@TenantIgnore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myinfo()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Object userinfo = SaSsoUtil.getUserinfo(StpUtil.getLoginId());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log.debug("--------info：" + userinfo);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userinfo;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1"/>
      </w:pPr>
      <w:r>
        <w:t>sys</w:t>
      </w:r>
    </w:p>
    <w:p>
      <w:pPr>
        <w:pStyle w:val="Heading2"/>
      </w:pPr>
      <w:r>
        <w:t>FileUploadController.java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2023/3/17 11:21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@RequestMapping("file")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public class FileUploadController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MinioUtil minioUtil;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@PostMapping("upload")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upload(@RequestParam(value = "file") MultipartFile file) throws IOException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url = minioUtil.upload(file);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SaResult.data(url);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@PostMapping("/uploadFile")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uploadFile(@RequestParam(value = "file") MultipartFile file)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SaResult.ok().setData(minioUtil.uploadFile(file));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@GetMapping("down")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down(String fileName, HttpServletResponse response)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minioUtil.download(fileName, response);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SysDictCategoryController.java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2023/5/15 15:57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@RequestMapping("sysDictCategory")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@Api(tags = "字典分类")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public class SysDictCategoryController extends BaseWebController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ISysDictCategoryService sysDictCategoryService;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ISysDictService sysDictService;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@GetMapping("listPage")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listPage(@RequestParam(defaultValue = "1") Integer current,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@RequestParam(defaultValue = "10") Integer pageSize,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String categoryName,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String categoryKey)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//        String tenantId = this.getTenantId();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LambdaQueryWrapper&lt;SysDictCategory&gt; queryWrapper = new QueryWrapper&lt;SysDictCategory&gt;().lambda()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.like(!Strings.isNullOrEmpty(categoryName), SysDictCategory::getCategoryName, categoryName)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.like(!Strings.isNullOrEmpty(categoryKey), SysDictCategory::getCategoryKey, categoryKey)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.orderByDesc(SysDictCategory::getCreateTime);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//        if (!SystemConstant.SYSTEM_TENANT_ID.equals(tenantId))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//            queryWrapper.eq(true, SysDictCategory::getTenantId, tenantId);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//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Page&lt;SysDictCategory&gt; page = sysDictCategoryService.page(new Page&lt;&gt;(current, pageSize), queryWrapper);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SaResult.data(page);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添加数据字典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@PostMapping("add")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add(@RequestBody SysDictCategory sysDictCategory)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long count=sysDictCategoryService.count(new QueryWrapper&lt;SysDictCategory&gt;().lambda()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.eq(SysDictCategory::getCategoryKey,sysDictCategory.getCategoryKey())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(count&gt;0){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JcglException("当前字典类别key不能重复");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sysDictCategory.setTenantId(this.getTenantId());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SaResult.ok("添加成功").setData(sysDictCategoryService.save(sysDictCategory));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@ApiOperation("修改数据字典分类")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@PostMapping("update")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@Transactional(rollbackFor = JcglException.class)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update(@RequestBody SysDictCategory sysDictCategory)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sysDictCategoryService.updateById(sysDictCategory);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long count=sysDictCategoryService.count(new QueryWrapper&lt;SysDictCategory&gt;().lambda()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.eq(SysDictCategory::getCategoryKey,sysDictCategory.getCategoryKey())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(count&gt;1){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JcglException("当前字典类别key不能重复");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List&lt;SysDict&gt; sysDictList = sysDictService.list(new QueryWrapper&lt;SysDict&gt;().lambda().eq(SysDict::getSysDictCategoryId, sysDictCategory.getId()));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(sysDictList != null &amp;&amp; !sysDictList.isEmpty())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sysDictList.forEach(sysDict -&gt;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sysDict.setType(sysDictCategory.getCategoryKey());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sysDictService.updateById(sysDict);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SaResult.ok("修改成功");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@DeleteMapping("delete/{id}")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update(@PathVariable String id)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(sysDictService.count(new QueryWrapper&lt;SysDict&gt;().lambda().eq(SysDict::getSysDictCategoryId, id)) &gt; 0)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JcglException("当前数据字典存在不能删除!");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SaResult.ok("删除成功").setData(sysDictCategoryService.removeById(id));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@GetMapping("/initDictData")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@ApiOperation("初始化当前租户字典数据或者系统升级")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initdefault()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tenantId = TenantContextHolder.getContext().getTenantContextInfo().getTenantId();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sysDictCategoryService.initDictData(tenantId);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@GetMapping("/dictDataReset")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@ApiOperation("字典数据初始化为系统数据")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dictDataReset()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tenantId = TenantContextHolder.getContext().getTenantContextInfo().getTenantId();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sysDictCategoryService.dictDataReset(tenantId);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SysDictController.java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2023/2/15 9:17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@RequestMapping("sysDict")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@Api(tags = "数据字典")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public class SysDictController extends BaseWebController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 final  ISysDictService sysDictService;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ISysDictCategoryService sysDictCategoryService;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查询全部数据字典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@ApiOperation("查询全部")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@GetMapping("listAll")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listAll()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List&lt;SysDict&gt; sysDictList=sysDictService.findListAll(getTenantId());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SaResult.data(sysDictList);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@GetMapping("listPage")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listPage(@RequestParam(defaultValue = "1") Integer current,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@RequestParam(defaultValue = "10") Integer pageSize,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String sysDictCategoryId)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Page&lt;SysDict&gt; page = sysDictService.page(new Page&lt;&gt;(current, pageSize), new QueryWrapper&lt;SysDict&gt;().lambda()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.eq(SysDict::getSysDictCategoryId,sysDictCategoryId)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.orderByAsc(SysDict::getSort)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SaResult.data(page);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@ApiOperation("添加数据字典")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@PostMapping("add")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add(@RequestBody SysDict sysDict)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long count=sysDictService.count(new QueryWrapper&lt;SysDict&gt;().lambda()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.eq(SysDict::getVal,sysDict.getVal())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.eq(SysDict::getSysDictCategoryId,sysDict.getSysDictCategoryId()));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(count&gt;0){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JcglException("当前字典类目下值不能重复");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sysDict.setType(sysDictCategoryService.getById(sysDict.getSysDictCategoryId()).getCategoryKey());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SaResult.ok("添加成功").setData(sysDictService.save(sysDict));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@ApiOperation("修改数据字典")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@PostMapping("update")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@Transactional(rollbackFor = JcglException.class)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update(@RequestBody SysDict sysDict)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sysDict.setType(sysDictCategoryService.getById(sysDict.getSysDictCategoryId()).getCategoryKey());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sysDictService.updateById(sysDict);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long count=sysDictService.count(new QueryWrapper&lt;SysDict&gt;().lambda()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.eq(SysDict::getVal,sysDict.getVal())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.eq(SysDict::getSysDictCategoryId,sysDict.getSysDictCategoryId()));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(count&gt;1){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JcglException("当前字典类目下值不能重复");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SaResult.ok("修改成功");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@DeleteMapping("delete/{id}")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update(@PathVariable String id)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SaResult.ok("删除成功").setData(sysDictService.removeById(id));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SysFlowRoleController.java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2023/5/30 13:50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@Api(tags = "用户流程角色")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@RequestMapping("/sysFlowRole")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public class SysFlowRoleController extends BaseWebController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ISysFlowRoleService sysFlowRoleService;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@ApiOperation("分页查询流程角色")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@GetMapping("listPage")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listPage(@RequestParam Integer current,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@RequestParam Integer pageSize,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String name,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String code)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IPage&lt;SysFlowRole&gt; sysFlowRoleIPage = sysFlowRoleService.page(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new Page&lt;&gt;(current, pageSize),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new QueryWrapper&lt;SysFlowRole&gt;().lambda()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.like(!Strings.isNullOrEmpty(code), SysFlowRole::getCode, code)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.like(!Strings.isNullOrEmpty(name), SysFlowRole::getName, name));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SaResult.data(sysFlowRoleIPage);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@ApiOperation("查询全部流程角色")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@GetMapping("listAll")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listAll()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SaResult.data(sysFlowRoleService.list());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@ApiOperation("新增流程角色")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@PostMapping("add")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add(@RequestBody SysFlowRole sysFlowRole)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(sysFlowRoleService.getOne(new QueryWrapper&lt;SysFlowRole&gt;().lambda().eq(SysFlowRole::getCode, sysFlowRole.getCode())) != null)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JcglException("角色编码不能重复");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SaResult.ok("添加成功").setData(sysFlowRoleService.save(sysFlowRole));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@ApiOperation("修改流程角色")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@PostMapping("update")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update(@RequestBody SysFlowRole sysFlowRole)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SaResult.ok("修改成功").setData(sysFlowRoleService.updateById(sysFlowRole));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@ApiOperation("删除流程角色")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@DeleteMapping("delete/{id}")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delete(@PathVariable String id)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SaResult.ok("删除成功").setData(sysFlowRoleService.removeById(id));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SysMenuController.java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2023/2/14 8:56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@RequestMapping("sysMenu")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public class SysMenuController extends BaseWebController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ISysMenuService sysMenuService;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@GetMapping("menuListTree")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menuListTree(String title,String menuSys)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SaResult.data(sysMenuService.findMenuListTree(title,menuSys));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新增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sysMenu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@PostMapping("add")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add(@RequestBody @Validated SysMenu sysMenu)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(Strings.isNullOrEmpty(sysMenu.getParentId()))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sysMenu.setParentId("0");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SaResult.ok("保存成功").setData(sysMenuService.save(sysMenu));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删除菜单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@DeleteMapping("delete/{id}")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delete(@PathVariable String id)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SaResult.ok("删除成功").setData(sysMenuService.removeById(id));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删除菜单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sysMenu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@PostMapping("update")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update(@RequestBody SysMenu sysMenu)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(Strings.isNullOrEmpty(sysMenu.getParentId()))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sysMenu.setParentId("0");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SaResult.ok("修改成功").setData(sysMenuService.updateById(sysMenu));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SysOrgController.java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2023/2/22 16:48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@RequestMapping("sysOrg")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public class SysOrgController extends BaseWebController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ISysOrgService sysOrgService;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查询组织树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@GetMapping("myTree")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myTree()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getUserDetail();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 sysOrg = sysOrgService.getById(sysUser.getSysOrgId());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(sysOrg == null)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SaResult.ok().setData(new ArrayList&lt;&gt;());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List&lt;SysOrg&gt; sysOrgs = sysOrgService.findTreeByOrg(sysOrg);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SaResult.ok().setData(sysOrgs);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@GetMapping("subOrg")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subOrg(String sysOrgId,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@RequestParam(defaultValue = "1") Integer current,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@RequestParam(defaultValue = "10") Integer pageSize)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getUserDetail();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 psysOrg = sysOrgService.getById(sysUser.getSysOrgId());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(psysOrg == null)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SaResult.error("当前登录用户组织信息不对");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(Strings.isNullOrEmpty(sysOrgId))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sysOrgId = psysOrg.getId();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//判断当前新增的父级ID是否在登录人权限内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Set&lt;String&gt; authOrgIds = sysOrgService.findAuthIdsByOrgId(psysOrg.getParentId());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(authOrgIds == null || authOrgIds.isEmpty())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SaResult.error("当前所选父级组织不在权限范围内");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(!authOrgIds.contains(sysOrgId))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return SaResult.error("当前所选父级组织不在权限范围内");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SaResult.data(sysOrgService.page(new Page&lt;&gt;(current, pageSize),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new QueryWrapper&lt;SysOrg&gt;().lambda().eq(SysOrg::getParentId, sysOrgId).orderByAsc(SysOrg::getSort)));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@PostMapping("add")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add(@RequestBody SysOrg sysOrg)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getUserDetail();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 psysOrg = sysOrgService.getById(sysUser.getSysOrgId());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(psysOrg == null)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SaResult.error("当前所选父级组织不在权限范围内");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//判断当前新增的父级ID是否在登录人权限内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Set&lt;String&gt; authOrgIds = sysOrgService.findAuthIdsByOrgId(psysOrg.getParentId());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(authOrgIds == null || authOrgIds.isEmpty())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SaResult.error("当前所选父级组织不在权限范围内");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(!authOrgIds.contains(sysOrg.getParentId()))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return SaResult.error("当前所选父级组织不在权限范围内");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//顶级节点第一级才是公司租户级别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("0".equals(sysUser.getSysOrgId()))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sysOrg.setOrgType(1);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sysOrg.setOrgType(2);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sysOrg.setCreateBy(sysUser.getId());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sysOrg.setCreateTime(new Date());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sysOrgService.save(sysOrg);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//设置分级列表ID和完整部门路径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SupOrgListVO supOrgListVO = sysOrgService.findSupOrgListVOByOrgId(sysOrg.getId());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sysOrg.setAncestors(supOrgListVO.getAncestors() != null ? Joiner.on(",").join(supOrgListVO.getAncestors()) : null);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sysOrg.setFullOrgName(supOrgListVO.getPOrgNames() != null ? Joiner.on("-").join(supOrgListVO.getPOrgNames()) : null);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sysOrgService.updateById(sysOrg);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SaResult.ok("保存成功");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@PostMapping("update")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update(@RequestBody SysOrg sysOrg)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getUserDetail();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 psysOrg = sysOrgService.getById(sysUser.getSysOrgId());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(psysOrg == null)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SaResult.error("当前所选父级组织不在权限范围内");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//判断当前新增的父级ID是否在登录人权限内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Set&lt;String&gt; authOrgIds = sysOrgService.findAuthIdsByOrgId(psysOrg.getParentId());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(authOrgIds == null || authOrgIds.isEmpty())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SaResult.error("当前所选父级组织不在权限范围内");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(!authOrgIds.contains(sysOrg.getParentId()))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return SaResult.error("当前所选父级组织不在权限范围内");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//顶级节点第一级才是公司租户级别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("0".equals(sysUser.getSysOrgId()))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sysOrg.setOrgType(1);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sysOrg.setOrgType(2);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sysOrg.setUpdateBy(sysUser.getId());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sysOrg.setUpdateTime(new Date());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sysOrgService.updateById(sysOrg);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SupOrgListVO supOrgListVO = sysOrgService.findSupOrgListVOByOrgId(sysOrg.getId());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sysOrg.setAncestors(supOrgListVO.getAncestors() != null ? Joiner.on(",").join(supOrgListVO.getAncestors()) : null);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sysOrg.setFullOrgName(supOrgListVO.getPOrgNames() != null ? Joiner.on("-").join(supOrgListVO.getPOrgNames()) : null);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sysOrgService.updateById(sysOrg);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SaResult.ok("保存成功");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@DeleteMapping("delete/{sysOrgId}")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delete(@PathVariable String sysOrgId)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getUserDetail();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 psysOrg = sysOrgService.getById(sysUser.getSysOrgId());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//判断当前新增的父级ID是否在登录人权限内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Set&lt;String&gt; authOrgIds = sysOrgService.findAuthIdsByOrgId(psysOrg.getParentId());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(authOrgIds == null || authOrgIds.isEmpty() || !authOrgIds.contains(sysOrgId))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SaResult.error("没有删除该组织的权限");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sysOrgService.removeById(sysOrgId);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SaResult.ok("删除成功");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SysPostController.java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2023/2/23 17:07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@RequestMapping("sysPost")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public class SysPostController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ISysPostService sysPostService;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@GetMapping("listPage")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listPage(@RequestParam Integer current,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@RequestParam Integer pageSize, String postName)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SaResult.data(sysPostService.page(new Page&lt;&gt;(current, pageSize), new QueryWrapper&lt;SysPost&gt;().lambda()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.like(!Strings.isNullOrEmpty(postName), SysPost::getPostName, postName)));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@GetMapping("listAll")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listAll()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SaResult.data(sysPostService.list());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@PostMapping("add")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add(@RequestBody SysPost sysPost)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SaResult.ok("添加成功").setData(sysPostService.save(sysPost));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@PostMapping("update")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update(@RequestBody SysPost sysPost)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SaResult.ok("添加成功").setData(sysPostService.updateById(sysPost));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@DeleteMapping("delete/{postId}")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delete(@PathVariable String postId)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SaResult.ok("删除成功").setData(sysPostService.removeById(postId));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SysRoleController.java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2023/2/23 13:34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@RequestMapping("sysRole")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public class SysRoleController extends BaseWebController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ISysRoleService sysRoleService;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ISysRoleMenuService sysRoleMenuService;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@GetMapping("listPage")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listPage(@RequestParam Integer current, @RequestParam Integer pageSize, String name)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SaResult.data(sysRoleService.page(new Page&lt;&gt;(current, pageSize), new QueryWrapper&lt;SysRole&gt;().lambda()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.like(!Strings.isNullOrEmpty(name), SysRole::getRoleName, name)));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@GetMapping("listAll")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listAll()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SaResult.data(sysRoleService.list());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@PostMapping("add")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add(@RequestBody SysRole sysRole)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(sysRoleService.getOne(new QueryWrapper&lt;SysRole&gt;().lambda().eq(SysRole::getCode,sysRole.getCode()))!=null){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JcglException("角色编码不能重复");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SaResult.ok("添加成功").setData(sysRoleService.save(sysRole));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@PostMapping("update")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update(@RequestBody SysRole sysRole)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SaResult.ok("修改成功").setData(sysRoleService.updateById(sysRole));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@DeleteMapping("delete/{roleId}")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delete(@PathVariable String roleId)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SaResult.ok("删除成功").setData(sysRoleService.removeById(roleId));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@PostMapping("roleAuthMenusSave")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roleAuthMenusSave(@RequestBody RoleAuthMenusDTO roleAuthMenusDTO)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getUserDetail();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sysRoleMenuService.remove(new QueryWrapper&lt;SysRoleMenu&gt;().lambda().eq(SysRoleMenu::getSysRoleId, roleAuthMenusDTO.getRoleId()));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List&lt;SysRoleMenu&gt; sysRoleMenuList = new ArrayList&lt;&gt;();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roleAuthMenusDTO.getMenuIds().forEach(menuId -&gt;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SysRoleMenu sysRoleMenu = new SysRoleMenu();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sysRoleMenu.setSysRoleId(roleAuthMenusDTO.getRoleId());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sysRoleMenu.setSysMenuId(menuId);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sysRoleMenu.setCreateTime(new Date());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sysRoleMenu.setCreateBy(sysUser.getId());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sysRoleMenuList.add(sysRoleMenu);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sysRoleMenuService.saveBatch(sysRoleMenuList);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//当拥有当前角色的用户踢下线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List&lt;String&gt; usernames = sysRoleService.findUsernameByRoleId(roleAuthMenusDTO.getRoleId());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(usernames != null &amp;&amp; !usernames.isEmpty())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usernames.forEach(StpUtil::logout);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SaResult.ok("保存成功");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@GetMapping("menuIdsByRoleId/{roleId}")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roleAuthMenus(@PathVariable String roleId)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List&lt;SysRoleMenu&gt; sysRoleMenuList = sysRoleMenuService.list(new QueryWrapper&lt;SysRoleMenu&gt;().lambda().eq(SysRoleMenu::getSysRoleId, roleId));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List&lt;String&gt; menuIds = sysRoleMenuList.stream().map(SysRoleMenu::getSysMenuId).collect(Collectors.toList());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SaResult.ok("保存成功").setData(menuIds);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SysTenantController.java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2023/5/9 17:21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@Api(tags = "租户列表")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@RequestMapping("sysTenant")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public class SysTenantController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ISysTenantService sysTenantService;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@GetMapping("listPage")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SysTenant.class, message = "查询成功")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listPage(@Validated SysTenantPageDTO sysTenantPageDTO)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Page&lt;SysTenantVO&gt; sysTenantVOPage = sysTenantService.findPage(new Page&lt;&gt;(sysTenantPageDTO.getCurrent(), sysTenantPageDTO.getPageSize()), sysTenantPageDTO.getTenantName());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SaResult.data(sysTenantVOPage);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@PostMapping("add")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@ApiOperation("新增租户")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SaResult.class, message = "返回成功")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add(@Validated @RequestBody SysTenantAddDTO sysTenantAddDTO)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sysTenantService.addSysTenant(sysTenantAddDTO);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SaResult.ok("新增成功");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@PutMapping("update")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@ApiOperation("修改租户")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SaResult.class, message = "返回成功")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update(@Validated @RequestBody SysTenant sysTenant)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sysTenantService.updateTenant(sysTenant);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SaResult.ok("修改成功");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@DeleteMapping("delete/{id}")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@ApiOperation("删除租户")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SaResult.class, message = "返回成功")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delete(@PathVariable String id)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sysTenantService.removeTenant(id);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SaResult.ok("删除成功");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SysTenantPkgController.java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 租户套餐管理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2023/5/10 9:58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@RequestMapping("sysTenantPkg")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@Api(tags = "租户套餐")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public class SysTenantPkgController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ISysTenantPkgService sysTenantPkgService;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@GetMapping("listPage")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200,response = SysTenantPkgVO.class,message = "查询成功")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listPage(@Validated SysTenantPkgPageDTO sysTenantPkgPageDTO){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Page&lt;SysTenantPkgVO&gt; sysTenantPkgVOPage=sysTenantPkgService.findPage(new Page&lt;&gt;(sysTenantPkgPageDTO.getCurrent(), sysTenantPkgPageDTO.getPageSize()),sysTenantPkgPageDTO.getPkgName());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SaResult.data(sysTenantPkgVOPage);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@ApiOperation("查询全部套餐")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@GetMapping("listAll")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200,response = SysTenantPkg.class,message = "查询成功")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listAll(){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SaResult.data(sysTenantPkgService.list());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@ApiOperation("新增套餐")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@PostMapping("add")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200,response = SaResult.class,message = "操作成功")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add(@Validated @RequestBody SysTenantPkgDTO sysTenantPkgDTO){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sysTenantPkgDTO.setId(null);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sysTenantPkgService.savePkg(sysTenantPkgDTO);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SaResult.ok("新增成功");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@ApiOperation("修改套餐")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@PutMapping("update")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200,response = SaResult.class,message = "操作成功")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update(@Validated @RequestBody SysTenantPkgDTO sysTenantPkgDTO){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//修改套餐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sysTenantPkgService.updatePkg(sysTenantPkgDTO);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SaResult.ok("修改成功");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@ApiOperation("删除套餐")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@DeleteMapping("delete/{id}")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200,response = SaResult.class,message = "操作成功")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add(@PathVariable String id){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sysTenantPkgService.removePkg(id);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SaResult.ok("删除成功");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SysUserController.java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@RequestMapping("sysUser")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@Api(tags = "用户管理")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public class SysUserController extends BaseWebController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ISysUserService sysUserService;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ISysMenuService sysMenuService;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ISysUserRoleService sysUserRoleService;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ISysUserFlowRoleService sysUserFlowRoleService;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ISysUserOrgService sysUserOrgService;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@GetMapping("listPage")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@ApiResponses({@ApiResponse(code = 200,message = "返回成功",response =SysUserVO.class )})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listPage(@RequestParam Integer current,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@RequestParam Integer pageSize,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String sysOrgId,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String empName,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String mobile)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(Strings.isNullOrEmpty(sysOrgId)){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sysOrgId=getUserDetail().getSysOrgId();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Page&lt;SysUserVO&gt; page = sysUserService.findUserPage(new Page&lt;&gt;(current, pageSize), sysOrgId, empName, mobile);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page.getRecords().forEach(sysUserVO -&gt;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List&lt;SysRole&gt; sysRoles=sysUserService.findRolesByUserId(sysUserVO.getId());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(sysRoles!=null&amp;&amp;!sysRoles.isEmpty()){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sysUserVO.setRoleNames(Joiner.on(",").join(sysRoles.stream().map(SysRole::getRoleName).collect(Collectors.toList())));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sysUserVO.setRoleIds(sysRoles.stream().map(SysRole::getId).collect(Collectors.toList()));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sysUserVO.setFlowRoleIds(sysUserFlowRoleService.list(new QueryWrapper&lt;SysUserFlowRole&gt;().lambda()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.eq(SysUserFlowRole::getSysUserId,sysUserVO.getId())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.select(SysUserFlowRole::getSysFlowRoleId)).stream().map(SysUserFlowRole::getSysFlowRoleId).collect(Collectors.toList()));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//查询兼职组织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sysUserVO.setUserOrgs(sysUserOrgService.list(new QueryWrapper&lt;SysUserOrg&gt;().lambda().eq(SysUserOrg::getSysUserId,sysUserVO.getId())));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SaResult.data(page);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查询我的信息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@GetMapping("myUserInfo")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myUserInfo()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SysUserVO sysUserVO = sysUserService.findUserVOByUserId(getUserDetail().getId());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SaResult.data(sysUserVO);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@GetMapping("getMyMenusPc")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getMyMenusPc( 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getUserDetail();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userId = sysUser.getId();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List&lt;SysMenu&gt; sysMenuList = sysMenuService.findMyMenuListTree(userId,"pc");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SaResult.data(sysMenuList);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@GetMapping("getMyMenusApp")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getMyMenusApp( 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getUserDetail();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userId = sysUser.getId();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List&lt;SysMenu&gt; sysMenuList = sysMenuService.findMyMenuListTree(userId,"app");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SaResult.data(sysMenuList);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@ApiOperation("新增用户")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@PostMapping("add")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@Transactional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add(@Validated @RequestBody SysUserAddDTO sysUserAddDTO)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new SysUser();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BeanUtils.copyProperties(sysUserAddDTO, sysUser);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password = RandomUtil.randomString(8);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sysUser.setPassword(BCrypt.hashpw(password));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sysUserService.save(sysUser);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//功能角色新增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List&lt;SysUserRole&gt; sysUserRoles=new ArrayList&lt;&gt;();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sysUserAddDTO.getRoleIds().forEach(roleId-&gt;{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 sysUserRole=new SysUserRole();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sysUserRole.setSysRoleId(roleId);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sysUserRole.setSysUserId(sysUser.getId());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sysUserRoles.add(sysUserRole);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if(!sysUserRoles.isEmpty()){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sysUserRoleService.saveBatch(sysUserRoles);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//流程角色新增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List&lt;SysUserFlowRole&gt; sysUserFlowRoles=new ArrayList&lt;&gt;();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sysUserAddDTO.getFlowRoleIds().forEach(flowRoleId-&gt;{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SysUserFlowRole sysUserFlowRole=new SysUserFlowRole();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sysUserFlowRole.setSysFlowRoleId(flowRoleId);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sysUserFlowRole.setSysUserId(sysUser.getId());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sysUserFlowRoles.add(sysUserFlowRole);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(!sysUserFlowRoles.isEmpty()){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sysUserFlowRoleService.saveBatch(sysUserFlowRoles);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//兼职组织添加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(sysUserAddDTO.getUserOrgs()!=null&amp;&amp;!sysUserAddDTO.getUserOrgs().isEmpty()){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List&lt;SysUserOrg&gt; sysUserOrgs=new ArrayList&lt;&gt;();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sysUserAddDTO.getUserOrgs().forEach(sysUserOrg -&gt;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sysUserOrg.setSysUserId(sysUser.getId());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sysUserOrgs.add(sysUserOrg);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(!sysUserOrgs.isEmpty()){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sysUserOrgService.saveBatch(sysUserOrgs);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SaResult.ok("新增成功:初始密码为:" + password);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@ApiOperation("修改用户信息")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@PostMapping("update")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@Transactional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update(@Validated @RequestBody SysUserUpdateDTO sysUserUpdateDTO)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sysUserService.getById(sysUserUpdateDTO.getId());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BeanUtils.copyProperties(sysUserUpdateDTO, sysUser);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sysUserService.updateById(sysUser);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sysUserRoleService.remove(new QueryWrapper&lt;SysUserRole&gt;().lambda().eq(SysUserRole::getSysUserId,sysUser.getId()));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sysUserFlowRoleService.remove(new QueryWrapper&lt;SysUserFlowRole&gt;().lambda().eq(SysUserFlowRole::getSysUserId,sysUser.getId()));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//功能角色新增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List&lt;SysUserRole&gt; sysUserRoles=new ArrayList&lt;&gt;();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sysUserUpdateDTO.getRoleIds().forEach(roleId-&gt;{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 sysUserRole=new SysUserRole();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sysUserRole.setSysRoleId(roleId);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sysUserRole.setSysUserId(sysUser.getId());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sysUserRoles.add(sysUserRole);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if(!sysUserRoles.isEmpty()){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sysUserRoleService.saveBatch(sysUserRoles);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//流程角色新增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List&lt;SysUserFlowRole&gt; sysUserFlowRoles=new ArrayList&lt;&gt;();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sysUserUpdateDTO.getFlowRoleIds().forEach(flowRoleId-&gt;{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SysUserFlowRole sysUserFlowRole=new SysUserFlowRole();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sysUserFlowRole.setSysFlowRoleId(flowRoleId);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sysUserFlowRole.setSysUserId(sysUser.getId());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sysUserFlowRoles.add(sysUserFlowRole);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(!sysUserFlowRoles.isEmpty()){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sysUserFlowRoleService.saveBatch(sysUserFlowRoles);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//兼职组织删除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sysUserOrgService.remove(new QueryWrapper&lt;SysUserOrg&gt;().lambda().eq(SysUserOrg::getSysUserId,sysUser.getId()));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//兼职组织添加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(sysUserUpdateDTO.getUserOrgs()!=null&amp;&amp;!sysUserUpdateDTO.getUserOrgs().isEmpty()){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List&lt;SysUserOrg&gt; sysUserOrgs=new ArrayList&lt;&gt;();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sysUserUpdateDTO.getUserOrgs().forEach(sysUserOrg -&gt;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sysUserOrg.setSysUserId(sysUser.getId());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sysUserOrgs.add(sysUserOrg);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(!sysUserOrgs.isEmpty()){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sysUserOrgService.saveBatch(sysUserOrgs);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StpUtil.logout(sysUser.getUsername());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SaResult.ok("修改成功,当前用户已经强制下线");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//删除用户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@DeleteMapping("delete/{sysUserId}")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@Transactional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delete(@PathVariable String sysUserId)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sysUserService.getById(sysUserId);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(sysUser==null){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JcglException("不存在的用户");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sysUserService.removeById(sysUserId);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sysUserRoleService.remove(new QueryWrapper&lt;SysUserRole&gt;().lambda().eq(SysUserRole::getSysUserId,sysUserId));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sysUserFlowRoleService.remove(new QueryWrapper&lt;SysUserFlowRole&gt;().lambda().eq(SysUserFlowRole::getSysUserId,sysUserId));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StpUtil.logout(sysUser.getUsername());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SaResult.ok("删除成功,当前用户已经强制下线");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//停用用户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@PostMapping("stop/{sysUserId}")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stop(@PathVariable String sysUserId)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sysUserService.updateEnabled(sysUserId, 0);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//员工状态1 在职2 离职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sysUserService.updateEmpStatus(sysUserId, 2);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sysUserService.getById(sysUserId);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StpUtil.logout(sysUser.getUsername());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SaResult.ok("停用成功,当前用户已经强制下线");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//启用用户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@PostMapping("start/{sysUserId}")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start(@PathVariable String sysUserId)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sysUserService.updateEnabled(sysUserId, 1);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sysUserService.updateEmpStatus(sysUserId, 1);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SaResult.ok("启用成功");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重置密码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resetPasswordDTO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@PostMapping("resetPassword")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resetPassword(@RequestBody @Validated ResetPasswordDTO resetPasswordDTO)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sysUserService.getById(resetPasswordDTO.getSysUserId());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(sysUser == null)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SaResult.error("用户不存在");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sysUser.setPassword(BCrypt.hashpw(resetPasswordDTO.getPassword()));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sysUserService.updateById(sysUser);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//重置成功后把该用户踢下线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StpUtil.logout(sysUser.getUsername());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SaResult.ok("重置成功,当前用户已经强制下线");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查询用户拥有的角色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sysUserId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@GetMapping("rolesByUerId/{sysUserId}")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getRolesByUserId(@PathVariable String sysUserId)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SaResult.ok("查询成功").setData(sysUserRoleService.list(new QueryWrapper&lt;SysUserRole&gt;()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.lambda().eq(SysUserRole::getSysUserId, sysUserId)));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//重新授权角色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@PostMapping("saveUserRoles")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saveUserRoles(@RequestBody @Validated SaveUserRolesDTO saveUserRolesDTO)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getUserDetail();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//获取授权用户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sysUserAuth = sysUserService.getById(saveUserRolesDTO.getSysUserId());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StpUtil.logout(sysUserAuth.getUsername());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sysUserRoleService.remove(new QueryWrapper&lt;SysUserRole&gt;().lambda().eq(SysUserRole::getSysUserId, saveUserRolesDTO.getSysUserId()));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List&lt;SysUserRole&gt; sysUserRoles = new ArrayList&lt;&gt;();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saveUserRolesDTO.getRoleIds().forEach(roleId -&gt;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 sysUserRole = new SysUserRole();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sysUserRole.setSysUserId(saveUserRolesDTO.getSysUserId());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sysUserRole.setSysRoleId(roleId);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sysUserRole.setCreateTime(new Date());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sysUserRole.setCreateBy(sysUser.getId());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sysUserRoles.add(sysUserRole);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sysUserRoleService.saveBatch(sysUserRoles);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SaResult.ok("保存成功,关联角色的用户已经强制下线").setData(true);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@PostMapping("updateMyInfo")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updateMyInfo(@RequestBody UpdateMyInfoDTO updateMyInfoDTO)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getUserDetail();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BeanUtils.copyProperties(updateMyInfoDTO, sysUser);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SaResult.ok("保存成功").setData(sysUserService.updateById(sysUser));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@PostMapping("exitLogin")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exitLogin() {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StpUtil.logout();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SaResult.ok("退出成功");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40" w:before="0" w:line="20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